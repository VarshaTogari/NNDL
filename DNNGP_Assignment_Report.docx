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2C871" w14:textId="5E807E73" w:rsidR="00F67C8B" w:rsidRPr="00F67C8B" w:rsidRDefault="00F67C8B" w:rsidP="00F67C8B">
      <w:pPr>
        <w:pStyle w:val="Heading1"/>
        <w:jc w:val="center"/>
        <w:rPr>
          <w:color w:val="auto"/>
          <w:sz w:val="36"/>
          <w:szCs w:val="36"/>
        </w:rPr>
      </w:pPr>
      <w:r w:rsidRPr="00F67C8B">
        <w:rPr>
          <w:color w:val="auto"/>
          <w:sz w:val="36"/>
          <w:szCs w:val="36"/>
        </w:rPr>
        <w:t>Assignment-I Report</w:t>
      </w:r>
    </w:p>
    <w:p w14:paraId="386A8D20" w14:textId="5B3435D7" w:rsidR="002B484E" w:rsidRDefault="00000000" w:rsidP="00F67C8B">
      <w:pPr>
        <w:pStyle w:val="Heading1"/>
        <w:jc w:val="center"/>
      </w:pPr>
      <w:r w:rsidRPr="00F67C8B">
        <w:rPr>
          <w:color w:val="auto"/>
          <w:sz w:val="36"/>
          <w:szCs w:val="36"/>
        </w:rPr>
        <w:t>DNNGP for Genomic Prediction</w:t>
      </w:r>
    </w:p>
    <w:p w14:paraId="6AB4E5CD" w14:textId="61CE95AB" w:rsidR="002B484E" w:rsidRPr="006C725D" w:rsidRDefault="00000000">
      <w:pPr>
        <w:pStyle w:val="Heading2"/>
        <w:rPr>
          <w:color w:val="000000" w:themeColor="text1"/>
          <w:sz w:val="32"/>
          <w:szCs w:val="32"/>
        </w:rPr>
      </w:pPr>
      <w:r w:rsidRPr="006C725D">
        <w:rPr>
          <w:color w:val="000000" w:themeColor="text1"/>
          <w:sz w:val="32"/>
          <w:szCs w:val="32"/>
        </w:rPr>
        <w:t>Problem Statement</w:t>
      </w:r>
      <w:r w:rsidR="00F67C8B" w:rsidRPr="006C725D">
        <w:rPr>
          <w:color w:val="000000" w:themeColor="text1"/>
          <w:sz w:val="32"/>
          <w:szCs w:val="32"/>
        </w:rPr>
        <w:t>:</w:t>
      </w:r>
    </w:p>
    <w:p w14:paraId="38E0C99B" w14:textId="77777777" w:rsidR="002B484E" w:rsidRPr="006C725D" w:rsidRDefault="00000000">
      <w:pPr>
        <w:pStyle w:val="Heading3"/>
        <w:rPr>
          <w:color w:val="auto"/>
          <w:sz w:val="26"/>
          <w:szCs w:val="26"/>
        </w:rPr>
      </w:pPr>
      <w:r w:rsidRPr="006C725D">
        <w:rPr>
          <w:color w:val="auto"/>
          <w:sz w:val="26"/>
          <w:szCs w:val="26"/>
        </w:rPr>
        <w:t>Problem:</w:t>
      </w:r>
    </w:p>
    <w:p w14:paraId="22A31AE0" w14:textId="77777777" w:rsidR="002B484E" w:rsidRPr="006C725D" w:rsidRDefault="00000000">
      <w:pPr>
        <w:rPr>
          <w:sz w:val="26"/>
          <w:szCs w:val="26"/>
        </w:rPr>
      </w:pPr>
      <w:r w:rsidRPr="006C725D">
        <w:rPr>
          <w:sz w:val="26"/>
          <w:szCs w:val="26"/>
        </w:rPr>
        <w:t>Genomic selection is crucial for plant breeding, helping predict desirable traits from genetic data. Traditional methods like GBLUP (Genomic Best Linear Unbiased Prediction) struggle with complex genotype-phenotype relationships due to their linear assumptions. While machine learning (ML) methods like SVR (Support Vector Regression) improve accuracy, they still face challenges in handling high-dimensional genomic data efficiently.</w:t>
      </w:r>
    </w:p>
    <w:p w14:paraId="48B962C5" w14:textId="77777777" w:rsidR="00F67C8B" w:rsidRPr="006C725D" w:rsidRDefault="00F67C8B">
      <w:pPr>
        <w:rPr>
          <w:sz w:val="26"/>
          <w:szCs w:val="26"/>
        </w:rPr>
      </w:pPr>
    </w:p>
    <w:p w14:paraId="7AF70CEB" w14:textId="72B7814A" w:rsidR="00F67C8B" w:rsidRPr="006C725D" w:rsidRDefault="00000000" w:rsidP="00F67C8B">
      <w:pPr>
        <w:pStyle w:val="Heading3"/>
        <w:rPr>
          <w:color w:val="auto"/>
          <w:sz w:val="26"/>
          <w:szCs w:val="26"/>
        </w:rPr>
      </w:pPr>
      <w:r w:rsidRPr="006C725D">
        <w:rPr>
          <w:color w:val="auto"/>
          <w:sz w:val="26"/>
          <w:szCs w:val="26"/>
        </w:rPr>
        <w:t>Limitations of Existing Methods:</w:t>
      </w:r>
    </w:p>
    <w:p w14:paraId="5B21DD32" w14:textId="77777777" w:rsidR="002B484E" w:rsidRPr="006C725D" w:rsidRDefault="00000000">
      <w:pPr>
        <w:rPr>
          <w:sz w:val="26"/>
          <w:szCs w:val="26"/>
        </w:rPr>
      </w:pPr>
      <w:r w:rsidRPr="006C725D">
        <w:rPr>
          <w:sz w:val="26"/>
          <w:szCs w:val="26"/>
        </w:rPr>
        <w:t>- Linear models (e.g., GBLUP) fail to capture non-linear genetic interactions.</w:t>
      </w:r>
      <w:r w:rsidRPr="006C725D">
        <w:rPr>
          <w:sz w:val="26"/>
          <w:szCs w:val="26"/>
        </w:rPr>
        <w:br/>
        <w:t>- Machine learning models (e.g., SVR, LightGBM) require extensive hyperparameter tuning and may struggle with high-dimensional datasets.</w:t>
      </w:r>
      <w:r w:rsidRPr="006C725D">
        <w:rPr>
          <w:sz w:val="26"/>
          <w:szCs w:val="26"/>
        </w:rPr>
        <w:br/>
        <w:t>- Deep Learning models need large datasets and optimization to prevent overfitting.</w:t>
      </w:r>
    </w:p>
    <w:p w14:paraId="4E7DE4EA" w14:textId="77777777" w:rsidR="00F67C8B" w:rsidRPr="006C725D" w:rsidRDefault="00F67C8B">
      <w:pPr>
        <w:rPr>
          <w:sz w:val="26"/>
          <w:szCs w:val="26"/>
        </w:rPr>
      </w:pPr>
    </w:p>
    <w:p w14:paraId="3D2F9E02" w14:textId="77777777" w:rsidR="002B484E" w:rsidRPr="006C725D" w:rsidRDefault="00000000">
      <w:pPr>
        <w:pStyle w:val="Heading3"/>
        <w:rPr>
          <w:color w:val="000000" w:themeColor="text1"/>
          <w:sz w:val="26"/>
          <w:szCs w:val="26"/>
        </w:rPr>
      </w:pPr>
      <w:r w:rsidRPr="006C725D">
        <w:rPr>
          <w:color w:val="000000" w:themeColor="text1"/>
          <w:sz w:val="26"/>
          <w:szCs w:val="26"/>
        </w:rPr>
        <w:t>Proposed Method:</w:t>
      </w:r>
    </w:p>
    <w:p w14:paraId="66CD7A35" w14:textId="77777777" w:rsidR="002B484E" w:rsidRPr="006C725D" w:rsidRDefault="00000000">
      <w:pPr>
        <w:rPr>
          <w:sz w:val="26"/>
          <w:szCs w:val="26"/>
        </w:rPr>
      </w:pPr>
      <w:r w:rsidRPr="006C725D">
        <w:rPr>
          <w:sz w:val="26"/>
          <w:szCs w:val="26"/>
        </w:rPr>
        <w:t>We implement DNNGP (Deep Neural Network Genomic Prediction), a deep learning-based model, to enhance genomic selection accuracy by:</w:t>
      </w:r>
      <w:r w:rsidRPr="006C725D">
        <w:rPr>
          <w:sz w:val="26"/>
          <w:szCs w:val="26"/>
        </w:rPr>
        <w:br/>
        <w:t>1. Using deep neural networks to model complex non-linear genetic interactions.</w:t>
      </w:r>
      <w:r w:rsidRPr="006C725D">
        <w:rPr>
          <w:sz w:val="26"/>
          <w:szCs w:val="26"/>
        </w:rPr>
        <w:br/>
        <w:t>2. Employing PCA-transformed genomic features (PC1–PC251) from the Wheat599 dataset.</w:t>
      </w:r>
      <w:r w:rsidRPr="006C725D">
        <w:rPr>
          <w:sz w:val="26"/>
          <w:szCs w:val="26"/>
        </w:rPr>
        <w:br/>
        <w:t>3. Comparing DNNGP’s performance against SVR to evaluate prediction improvements.</w:t>
      </w:r>
    </w:p>
    <w:p w14:paraId="5646D630" w14:textId="77777777" w:rsidR="00F67C8B" w:rsidRDefault="00F67C8B"/>
    <w:p w14:paraId="20B70248" w14:textId="77777777" w:rsidR="00F67C8B" w:rsidRDefault="00F67C8B"/>
    <w:p w14:paraId="73D62808" w14:textId="77777777" w:rsidR="002B484E" w:rsidRPr="00F67C8B" w:rsidRDefault="00000000" w:rsidP="00F67C8B">
      <w:pPr>
        <w:pStyle w:val="Heading2"/>
        <w:rPr>
          <w:color w:val="000000" w:themeColor="text1"/>
          <w:sz w:val="36"/>
          <w:szCs w:val="36"/>
          <w:u w:val="single"/>
        </w:rPr>
      </w:pPr>
      <w:r w:rsidRPr="00F67C8B">
        <w:rPr>
          <w:color w:val="000000" w:themeColor="text1"/>
          <w:sz w:val="36"/>
          <w:szCs w:val="36"/>
          <w:u w:val="single"/>
        </w:rPr>
        <w:t>2. Requirements Gathering</w:t>
      </w:r>
    </w:p>
    <w:p w14:paraId="79CAA081" w14:textId="3665F90E" w:rsidR="002B484E" w:rsidRPr="006C725D" w:rsidRDefault="00000000" w:rsidP="00F67C8B">
      <w:pPr>
        <w:pStyle w:val="Heading3"/>
        <w:rPr>
          <w:color w:val="000000" w:themeColor="text1"/>
          <w:sz w:val="26"/>
          <w:szCs w:val="26"/>
        </w:rPr>
      </w:pPr>
      <w:proofErr w:type="gramStart"/>
      <w:r w:rsidRPr="006C725D">
        <w:rPr>
          <w:color w:val="000000" w:themeColor="text1"/>
          <w:sz w:val="26"/>
          <w:szCs w:val="26"/>
        </w:rPr>
        <w:t xml:space="preserve">Abstract </w:t>
      </w:r>
      <w:r w:rsidR="00F67C8B" w:rsidRPr="006C725D">
        <w:rPr>
          <w:color w:val="000000" w:themeColor="text1"/>
          <w:sz w:val="26"/>
          <w:szCs w:val="26"/>
        </w:rPr>
        <w:t>:</w:t>
      </w:r>
      <w:proofErr w:type="gramEnd"/>
    </w:p>
    <w:p w14:paraId="743BA8AA" w14:textId="230ADD42" w:rsidR="006C725D" w:rsidRPr="006C725D" w:rsidRDefault="00000000" w:rsidP="00F67C8B">
      <w:pPr>
        <w:rPr>
          <w:sz w:val="26"/>
          <w:szCs w:val="26"/>
        </w:rPr>
      </w:pPr>
      <w:r w:rsidRPr="006C725D">
        <w:rPr>
          <w:sz w:val="26"/>
          <w:szCs w:val="26"/>
        </w:rPr>
        <w:t>Genomic prediction accelerates crop breeding by estimating breeding values from genetic data. Traditional methods like GBLUP have limited accuracy, while machine learning methods (e.g., SVR) improve predictions but struggle with high-dimensional data. This study implements DNNGP (Deep Neural Network Genomic Prediction) on the Wheat599 dataset, applying deep learning with PCA features to improve phenotype predictions. We compare DNNGP with SVR (Support Vector Regression) using Mean Squared Error (MSE) and R² score. Our results highlight DNNGP’s predictive power, demonstrating its potential for large-scale genomic selection applications.</w:t>
      </w:r>
    </w:p>
    <w:p w14:paraId="5C644ABF" w14:textId="77777777" w:rsidR="002B484E" w:rsidRPr="006C725D" w:rsidRDefault="00000000" w:rsidP="00F67C8B">
      <w:pPr>
        <w:pStyle w:val="Heading3"/>
        <w:rPr>
          <w:color w:val="000000" w:themeColor="text1"/>
          <w:sz w:val="26"/>
          <w:szCs w:val="26"/>
        </w:rPr>
      </w:pPr>
      <w:r w:rsidRPr="006C725D">
        <w:rPr>
          <w:color w:val="000000" w:themeColor="text1"/>
          <w:sz w:val="26"/>
          <w:szCs w:val="26"/>
        </w:rPr>
        <w:t>Dataset Description</w:t>
      </w:r>
    </w:p>
    <w:p w14:paraId="33B198BA" w14:textId="72D6E685" w:rsidR="006C725D" w:rsidRPr="006C725D" w:rsidRDefault="00000000" w:rsidP="00F67C8B">
      <w:pPr>
        <w:rPr>
          <w:sz w:val="26"/>
          <w:szCs w:val="26"/>
        </w:rPr>
      </w:pPr>
      <w:r w:rsidRPr="006C725D">
        <w:rPr>
          <w:sz w:val="26"/>
          <w:szCs w:val="26"/>
        </w:rPr>
        <w:t>- Dataset Used: Wheat599</w:t>
      </w:r>
      <w:r w:rsidRPr="006C725D">
        <w:rPr>
          <w:sz w:val="26"/>
          <w:szCs w:val="26"/>
        </w:rPr>
        <w:br/>
        <w:t>- Features: 251 Principal Components (PC1-PC251) derived from genomic markers.</w:t>
      </w:r>
      <w:r w:rsidRPr="006C725D">
        <w:rPr>
          <w:sz w:val="26"/>
          <w:szCs w:val="26"/>
        </w:rPr>
        <w:br/>
        <w:t>- Target Label: env1 (environmental phenotype response for genomic prediction).</w:t>
      </w:r>
      <w:r w:rsidRPr="006C725D">
        <w:rPr>
          <w:sz w:val="26"/>
          <w:szCs w:val="26"/>
        </w:rPr>
        <w:br/>
        <w:t>- Sample Size: 599 entries (M1–M599).</w:t>
      </w:r>
    </w:p>
    <w:p w14:paraId="6EDDF653" w14:textId="77777777" w:rsidR="002B484E" w:rsidRPr="006C725D" w:rsidRDefault="00000000" w:rsidP="00F67C8B">
      <w:pPr>
        <w:pStyle w:val="Heading3"/>
        <w:rPr>
          <w:color w:val="000000" w:themeColor="text1"/>
          <w:sz w:val="26"/>
          <w:szCs w:val="26"/>
        </w:rPr>
      </w:pPr>
      <w:r w:rsidRPr="006C725D">
        <w:rPr>
          <w:color w:val="000000" w:themeColor="text1"/>
          <w:sz w:val="26"/>
          <w:szCs w:val="26"/>
        </w:rPr>
        <w:t>Target Label Analysis</w:t>
      </w:r>
    </w:p>
    <w:p w14:paraId="1FDDDCA1" w14:textId="39566956" w:rsidR="006C725D" w:rsidRPr="006C725D" w:rsidRDefault="00000000" w:rsidP="00F67C8B">
      <w:pPr>
        <w:rPr>
          <w:sz w:val="26"/>
          <w:szCs w:val="26"/>
        </w:rPr>
      </w:pPr>
      <w:r w:rsidRPr="006C725D">
        <w:rPr>
          <w:b/>
          <w:bCs/>
          <w:sz w:val="26"/>
          <w:szCs w:val="26"/>
        </w:rPr>
        <w:t>env1</w:t>
      </w:r>
      <w:r w:rsidRPr="006C725D">
        <w:rPr>
          <w:sz w:val="26"/>
          <w:szCs w:val="26"/>
        </w:rPr>
        <w:t xml:space="preserve"> is the dependent variable representing an environmental factor affecting plant phenotype. Values range between -3 to +3, requiring normalization.</w:t>
      </w:r>
    </w:p>
    <w:p w14:paraId="2A58BECC" w14:textId="77777777" w:rsidR="002B484E" w:rsidRPr="006C725D" w:rsidRDefault="00000000" w:rsidP="00F67C8B">
      <w:pPr>
        <w:pStyle w:val="Heading3"/>
        <w:rPr>
          <w:color w:val="000000" w:themeColor="text1"/>
          <w:sz w:val="26"/>
          <w:szCs w:val="26"/>
        </w:rPr>
      </w:pPr>
      <w:r w:rsidRPr="006C725D">
        <w:rPr>
          <w:color w:val="000000" w:themeColor="text1"/>
          <w:sz w:val="26"/>
          <w:szCs w:val="26"/>
        </w:rPr>
        <w:t>Type of Model or Network</w:t>
      </w:r>
    </w:p>
    <w:p w14:paraId="665697CF" w14:textId="4313ED2C" w:rsidR="006C725D" w:rsidRPr="006C725D" w:rsidRDefault="00000000" w:rsidP="00F67C8B">
      <w:pPr>
        <w:rPr>
          <w:sz w:val="26"/>
          <w:szCs w:val="26"/>
        </w:rPr>
      </w:pPr>
      <w:r w:rsidRPr="006C725D">
        <w:rPr>
          <w:sz w:val="26"/>
          <w:szCs w:val="26"/>
        </w:rPr>
        <w:t>- DNNGP (Deep Neural Network with Fully Connected Layers).</w:t>
      </w:r>
      <w:r w:rsidRPr="006C725D">
        <w:rPr>
          <w:sz w:val="26"/>
          <w:szCs w:val="26"/>
        </w:rPr>
        <w:br/>
        <w:t>- SVR (Support Vector Regression) for comparison.</w:t>
      </w:r>
    </w:p>
    <w:p w14:paraId="6E14D3C1" w14:textId="77777777" w:rsidR="002B484E" w:rsidRPr="006C725D" w:rsidRDefault="00000000" w:rsidP="00F67C8B">
      <w:pPr>
        <w:pStyle w:val="Heading3"/>
        <w:rPr>
          <w:color w:val="000000" w:themeColor="text1"/>
          <w:sz w:val="26"/>
          <w:szCs w:val="26"/>
        </w:rPr>
      </w:pPr>
      <w:r w:rsidRPr="006C725D">
        <w:rPr>
          <w:color w:val="000000" w:themeColor="text1"/>
          <w:sz w:val="26"/>
          <w:szCs w:val="26"/>
        </w:rPr>
        <w:t>Metrics Used</w:t>
      </w:r>
    </w:p>
    <w:p w14:paraId="300C81DC" w14:textId="77777777" w:rsidR="002B484E" w:rsidRPr="006C725D" w:rsidRDefault="00000000" w:rsidP="00F67C8B">
      <w:pPr>
        <w:rPr>
          <w:sz w:val="26"/>
          <w:szCs w:val="26"/>
        </w:rPr>
      </w:pPr>
      <w:r w:rsidRPr="006C725D">
        <w:rPr>
          <w:sz w:val="26"/>
          <w:szCs w:val="26"/>
        </w:rPr>
        <w:t>- Mean Squared Error (MSE): Measures prediction error.</w:t>
      </w:r>
      <w:r w:rsidRPr="006C725D">
        <w:rPr>
          <w:sz w:val="26"/>
          <w:szCs w:val="26"/>
        </w:rPr>
        <w:br/>
        <w:t>- R² Score: Evaluates model accuracy.</w:t>
      </w:r>
    </w:p>
    <w:p w14:paraId="0E122DF5" w14:textId="77777777" w:rsidR="006C725D" w:rsidRDefault="006C725D" w:rsidP="00F67C8B">
      <w:pPr>
        <w:rPr>
          <w:sz w:val="28"/>
          <w:szCs w:val="28"/>
        </w:rPr>
      </w:pPr>
    </w:p>
    <w:p w14:paraId="5BA65EDB" w14:textId="77777777" w:rsidR="006C725D" w:rsidRDefault="006C725D" w:rsidP="00F67C8B">
      <w:pPr>
        <w:rPr>
          <w:sz w:val="28"/>
          <w:szCs w:val="28"/>
        </w:rPr>
      </w:pPr>
    </w:p>
    <w:p w14:paraId="2E5CF93E" w14:textId="77777777" w:rsidR="006C725D" w:rsidRDefault="006C725D" w:rsidP="00F67C8B">
      <w:pPr>
        <w:rPr>
          <w:sz w:val="28"/>
          <w:szCs w:val="28"/>
        </w:rPr>
      </w:pPr>
    </w:p>
    <w:p w14:paraId="0D13194E" w14:textId="77777777" w:rsidR="006C725D" w:rsidRDefault="006C725D" w:rsidP="00F67C8B">
      <w:pPr>
        <w:rPr>
          <w:sz w:val="28"/>
          <w:szCs w:val="28"/>
        </w:rPr>
      </w:pPr>
    </w:p>
    <w:p w14:paraId="1832FDF5" w14:textId="77777777" w:rsidR="006C725D" w:rsidRDefault="006C725D" w:rsidP="00F67C8B">
      <w:pPr>
        <w:rPr>
          <w:sz w:val="28"/>
          <w:szCs w:val="28"/>
        </w:rPr>
      </w:pPr>
    </w:p>
    <w:p w14:paraId="3D607C29" w14:textId="77777777" w:rsidR="006C725D" w:rsidRPr="006C725D" w:rsidRDefault="006C725D" w:rsidP="00F67C8B">
      <w:pPr>
        <w:rPr>
          <w:sz w:val="28"/>
          <w:szCs w:val="28"/>
        </w:rPr>
      </w:pPr>
    </w:p>
    <w:p w14:paraId="6ADE9A61" w14:textId="77777777" w:rsidR="002B484E" w:rsidRPr="006C725D" w:rsidRDefault="00000000" w:rsidP="00F67C8B">
      <w:pPr>
        <w:pStyle w:val="Heading2"/>
        <w:rPr>
          <w:color w:val="000000" w:themeColor="text1"/>
          <w:sz w:val="36"/>
          <w:szCs w:val="36"/>
        </w:rPr>
      </w:pPr>
      <w:r w:rsidRPr="006C725D">
        <w:rPr>
          <w:color w:val="000000" w:themeColor="text1"/>
          <w:sz w:val="36"/>
          <w:szCs w:val="36"/>
        </w:rPr>
        <w:t>3. Implementation</w:t>
      </w:r>
    </w:p>
    <w:p w14:paraId="78D563AF" w14:textId="1C63D26B" w:rsidR="002B484E" w:rsidRDefault="00000000" w:rsidP="00F67C8B">
      <w:pPr>
        <w:rPr>
          <w:sz w:val="24"/>
          <w:szCs w:val="24"/>
        </w:rPr>
      </w:pPr>
      <w:r w:rsidRPr="00F67C8B">
        <w:rPr>
          <w:sz w:val="24"/>
          <w:szCs w:val="24"/>
        </w:rPr>
        <w:t>Chosen methodology includes data preprocessing, model selection, and comparison between deep learning and machine learning models.</w:t>
      </w:r>
    </w:p>
    <w:p w14:paraId="6B9676B6" w14:textId="1DD9872A" w:rsidR="00F67C8B" w:rsidRPr="00F67C8B" w:rsidRDefault="00F67C8B" w:rsidP="00F67C8B">
      <w:pPr>
        <w:rPr>
          <w:b/>
          <w:bCs/>
          <w:sz w:val="24"/>
          <w:szCs w:val="24"/>
        </w:rPr>
      </w:pPr>
      <w:r w:rsidRPr="00F67C8B">
        <w:rPr>
          <w:b/>
          <w:bCs/>
          <w:sz w:val="24"/>
          <w:szCs w:val="24"/>
        </w:rPr>
        <w:t>Code:</w:t>
      </w:r>
    </w:p>
    <w:p w14:paraId="18DB005F" w14:textId="77777777" w:rsidR="006C725D" w:rsidRPr="006C725D" w:rsidRDefault="006C725D" w:rsidP="006C725D">
      <w:pPr>
        <w:rPr>
          <w:sz w:val="24"/>
          <w:szCs w:val="24"/>
        </w:rPr>
      </w:pPr>
      <w:r w:rsidRPr="006C725D">
        <w:rPr>
          <w:sz w:val="24"/>
          <w:szCs w:val="24"/>
        </w:rPr>
        <w:t>import pandas as pd</w:t>
      </w:r>
    </w:p>
    <w:p w14:paraId="24A9F53C" w14:textId="77777777" w:rsidR="006C725D" w:rsidRPr="006C725D" w:rsidRDefault="006C725D" w:rsidP="006C725D">
      <w:pPr>
        <w:rPr>
          <w:sz w:val="24"/>
          <w:szCs w:val="24"/>
        </w:rPr>
      </w:pPr>
      <w:r w:rsidRPr="006C725D">
        <w:rPr>
          <w:sz w:val="24"/>
          <w:szCs w:val="24"/>
        </w:rPr>
        <w:t xml:space="preserve">import </w:t>
      </w:r>
      <w:proofErr w:type="spellStart"/>
      <w:r w:rsidRPr="006C725D">
        <w:rPr>
          <w:sz w:val="24"/>
          <w:szCs w:val="24"/>
        </w:rPr>
        <w:t>numpy</w:t>
      </w:r>
      <w:proofErr w:type="spellEnd"/>
      <w:r w:rsidRPr="006C725D">
        <w:rPr>
          <w:sz w:val="24"/>
          <w:szCs w:val="24"/>
        </w:rPr>
        <w:t xml:space="preserve"> as np</w:t>
      </w:r>
    </w:p>
    <w:p w14:paraId="2731C588" w14:textId="77777777" w:rsidR="006C725D" w:rsidRPr="006C725D" w:rsidRDefault="006C725D" w:rsidP="006C725D">
      <w:pPr>
        <w:rPr>
          <w:sz w:val="24"/>
          <w:szCs w:val="24"/>
        </w:rPr>
      </w:pPr>
      <w:r w:rsidRPr="006C725D">
        <w:rPr>
          <w:sz w:val="24"/>
          <w:szCs w:val="24"/>
        </w:rPr>
        <w:t xml:space="preserve">import </w:t>
      </w:r>
      <w:proofErr w:type="spellStart"/>
      <w:proofErr w:type="gramStart"/>
      <w:r w:rsidRPr="006C725D">
        <w:rPr>
          <w:sz w:val="24"/>
          <w:szCs w:val="24"/>
        </w:rPr>
        <w:t>matplotlib.pyplot</w:t>
      </w:r>
      <w:proofErr w:type="spellEnd"/>
      <w:proofErr w:type="gramEnd"/>
      <w:r w:rsidRPr="006C725D">
        <w:rPr>
          <w:sz w:val="24"/>
          <w:szCs w:val="24"/>
        </w:rPr>
        <w:t xml:space="preserve"> as </w:t>
      </w:r>
      <w:proofErr w:type="spellStart"/>
      <w:r w:rsidRPr="006C725D">
        <w:rPr>
          <w:sz w:val="24"/>
          <w:szCs w:val="24"/>
        </w:rPr>
        <w:t>plt</w:t>
      </w:r>
      <w:proofErr w:type="spellEnd"/>
    </w:p>
    <w:p w14:paraId="3B73B7DE" w14:textId="77777777" w:rsidR="006C725D" w:rsidRPr="006C725D" w:rsidRDefault="006C725D" w:rsidP="006C725D">
      <w:pPr>
        <w:rPr>
          <w:sz w:val="24"/>
          <w:szCs w:val="24"/>
        </w:rPr>
      </w:pPr>
      <w:r w:rsidRPr="006C725D">
        <w:rPr>
          <w:sz w:val="24"/>
          <w:szCs w:val="24"/>
        </w:rPr>
        <w:t xml:space="preserve">import seaborn as </w:t>
      </w:r>
      <w:proofErr w:type="spellStart"/>
      <w:r w:rsidRPr="006C725D">
        <w:rPr>
          <w:sz w:val="24"/>
          <w:szCs w:val="24"/>
        </w:rPr>
        <w:t>sns</w:t>
      </w:r>
      <w:proofErr w:type="spellEnd"/>
    </w:p>
    <w:p w14:paraId="616181BC" w14:textId="77777777" w:rsidR="006C725D" w:rsidRPr="006C725D" w:rsidRDefault="006C725D" w:rsidP="006C725D">
      <w:pPr>
        <w:rPr>
          <w:sz w:val="24"/>
          <w:szCs w:val="24"/>
        </w:rPr>
      </w:pPr>
      <w:r w:rsidRPr="006C725D">
        <w:rPr>
          <w:sz w:val="24"/>
          <w:szCs w:val="24"/>
        </w:rPr>
        <w:t xml:space="preserve">from </w:t>
      </w:r>
      <w:proofErr w:type="spellStart"/>
      <w:proofErr w:type="gramStart"/>
      <w:r w:rsidRPr="006C725D">
        <w:rPr>
          <w:sz w:val="24"/>
          <w:szCs w:val="24"/>
        </w:rPr>
        <w:t>sklearn.model</w:t>
      </w:r>
      <w:proofErr w:type="gramEnd"/>
      <w:r w:rsidRPr="006C725D">
        <w:rPr>
          <w:sz w:val="24"/>
          <w:szCs w:val="24"/>
        </w:rPr>
        <w:t>_selection</w:t>
      </w:r>
      <w:proofErr w:type="spellEnd"/>
      <w:r w:rsidRPr="006C725D">
        <w:rPr>
          <w:sz w:val="24"/>
          <w:szCs w:val="24"/>
        </w:rPr>
        <w:t xml:space="preserve"> import </w:t>
      </w:r>
      <w:proofErr w:type="spellStart"/>
      <w:r w:rsidRPr="006C725D">
        <w:rPr>
          <w:sz w:val="24"/>
          <w:szCs w:val="24"/>
        </w:rPr>
        <w:t>train_test_split</w:t>
      </w:r>
      <w:proofErr w:type="spellEnd"/>
    </w:p>
    <w:p w14:paraId="74BAEB13" w14:textId="77777777" w:rsidR="006C725D" w:rsidRPr="006C725D" w:rsidRDefault="006C725D" w:rsidP="006C725D">
      <w:pPr>
        <w:rPr>
          <w:sz w:val="24"/>
          <w:szCs w:val="24"/>
        </w:rPr>
      </w:pPr>
      <w:r w:rsidRPr="006C725D">
        <w:rPr>
          <w:sz w:val="24"/>
          <w:szCs w:val="24"/>
        </w:rPr>
        <w:t xml:space="preserve">from </w:t>
      </w:r>
      <w:proofErr w:type="spellStart"/>
      <w:proofErr w:type="gramStart"/>
      <w:r w:rsidRPr="006C725D">
        <w:rPr>
          <w:sz w:val="24"/>
          <w:szCs w:val="24"/>
        </w:rPr>
        <w:t>sklearn.preprocessing</w:t>
      </w:r>
      <w:proofErr w:type="spellEnd"/>
      <w:proofErr w:type="gramEnd"/>
      <w:r w:rsidRPr="006C725D">
        <w:rPr>
          <w:sz w:val="24"/>
          <w:szCs w:val="24"/>
        </w:rPr>
        <w:t xml:space="preserve"> import </w:t>
      </w:r>
      <w:proofErr w:type="spellStart"/>
      <w:r w:rsidRPr="006C725D">
        <w:rPr>
          <w:sz w:val="24"/>
          <w:szCs w:val="24"/>
        </w:rPr>
        <w:t>StandardScaler</w:t>
      </w:r>
      <w:proofErr w:type="spellEnd"/>
    </w:p>
    <w:p w14:paraId="41D939AE" w14:textId="77777777" w:rsidR="006C725D" w:rsidRPr="006C725D" w:rsidRDefault="006C725D" w:rsidP="006C725D">
      <w:pPr>
        <w:rPr>
          <w:sz w:val="24"/>
          <w:szCs w:val="24"/>
        </w:rPr>
      </w:pPr>
      <w:r w:rsidRPr="006C725D">
        <w:rPr>
          <w:sz w:val="24"/>
          <w:szCs w:val="24"/>
        </w:rPr>
        <w:t xml:space="preserve">from </w:t>
      </w:r>
      <w:proofErr w:type="spellStart"/>
      <w:r w:rsidRPr="006C725D">
        <w:rPr>
          <w:sz w:val="24"/>
          <w:szCs w:val="24"/>
        </w:rPr>
        <w:t>sklearn.svm</w:t>
      </w:r>
      <w:proofErr w:type="spellEnd"/>
      <w:r w:rsidRPr="006C725D">
        <w:rPr>
          <w:sz w:val="24"/>
          <w:szCs w:val="24"/>
        </w:rPr>
        <w:t xml:space="preserve"> import SVR</w:t>
      </w:r>
    </w:p>
    <w:p w14:paraId="458692C4" w14:textId="77777777" w:rsidR="006C725D" w:rsidRPr="006C725D" w:rsidRDefault="006C725D" w:rsidP="006C725D">
      <w:pPr>
        <w:rPr>
          <w:sz w:val="24"/>
          <w:szCs w:val="24"/>
        </w:rPr>
      </w:pPr>
      <w:r w:rsidRPr="006C725D">
        <w:rPr>
          <w:sz w:val="24"/>
          <w:szCs w:val="24"/>
        </w:rPr>
        <w:t xml:space="preserve">from </w:t>
      </w:r>
      <w:proofErr w:type="spellStart"/>
      <w:proofErr w:type="gramStart"/>
      <w:r w:rsidRPr="006C725D">
        <w:rPr>
          <w:sz w:val="24"/>
          <w:szCs w:val="24"/>
        </w:rPr>
        <w:t>sklearn.metrics</w:t>
      </w:r>
      <w:proofErr w:type="spellEnd"/>
      <w:proofErr w:type="gramEnd"/>
      <w:r w:rsidRPr="006C725D">
        <w:rPr>
          <w:sz w:val="24"/>
          <w:szCs w:val="24"/>
        </w:rPr>
        <w:t xml:space="preserve"> import </w:t>
      </w:r>
      <w:proofErr w:type="spellStart"/>
      <w:r w:rsidRPr="006C725D">
        <w:rPr>
          <w:sz w:val="24"/>
          <w:szCs w:val="24"/>
        </w:rPr>
        <w:t>mean_squared_error</w:t>
      </w:r>
      <w:proofErr w:type="spellEnd"/>
      <w:r w:rsidRPr="006C725D">
        <w:rPr>
          <w:sz w:val="24"/>
          <w:szCs w:val="24"/>
        </w:rPr>
        <w:t>, r2_score</w:t>
      </w:r>
    </w:p>
    <w:p w14:paraId="56B938C7" w14:textId="77777777" w:rsidR="006C725D" w:rsidRPr="006C725D" w:rsidRDefault="006C725D" w:rsidP="006C725D">
      <w:pPr>
        <w:rPr>
          <w:sz w:val="24"/>
          <w:szCs w:val="24"/>
        </w:rPr>
      </w:pPr>
      <w:r w:rsidRPr="006C725D">
        <w:rPr>
          <w:sz w:val="24"/>
          <w:szCs w:val="24"/>
        </w:rPr>
        <w:t xml:space="preserve">import </w:t>
      </w:r>
      <w:proofErr w:type="spellStart"/>
      <w:r w:rsidRPr="006C725D">
        <w:rPr>
          <w:sz w:val="24"/>
          <w:szCs w:val="24"/>
        </w:rPr>
        <w:t>tensorflow</w:t>
      </w:r>
      <w:proofErr w:type="spellEnd"/>
      <w:r w:rsidRPr="006C725D">
        <w:rPr>
          <w:sz w:val="24"/>
          <w:szCs w:val="24"/>
        </w:rPr>
        <w:t xml:space="preserve"> as </w:t>
      </w:r>
      <w:proofErr w:type="spellStart"/>
      <w:r w:rsidRPr="006C725D">
        <w:rPr>
          <w:sz w:val="24"/>
          <w:szCs w:val="24"/>
        </w:rPr>
        <w:t>tf</w:t>
      </w:r>
      <w:proofErr w:type="spellEnd"/>
    </w:p>
    <w:p w14:paraId="1AC40063" w14:textId="77777777" w:rsidR="006C725D" w:rsidRPr="006C725D" w:rsidRDefault="006C725D" w:rsidP="006C725D">
      <w:pPr>
        <w:rPr>
          <w:sz w:val="24"/>
          <w:szCs w:val="24"/>
        </w:rPr>
      </w:pPr>
      <w:r w:rsidRPr="006C725D">
        <w:rPr>
          <w:sz w:val="24"/>
          <w:szCs w:val="24"/>
        </w:rPr>
        <w:t xml:space="preserve">from </w:t>
      </w:r>
      <w:proofErr w:type="spellStart"/>
      <w:proofErr w:type="gramStart"/>
      <w:r w:rsidRPr="006C725D">
        <w:rPr>
          <w:sz w:val="24"/>
          <w:szCs w:val="24"/>
        </w:rPr>
        <w:t>tensorflow.keras</w:t>
      </w:r>
      <w:proofErr w:type="gramEnd"/>
      <w:r w:rsidRPr="006C725D">
        <w:rPr>
          <w:sz w:val="24"/>
          <w:szCs w:val="24"/>
        </w:rPr>
        <w:t>.models</w:t>
      </w:r>
      <w:proofErr w:type="spellEnd"/>
      <w:r w:rsidRPr="006C725D">
        <w:rPr>
          <w:sz w:val="24"/>
          <w:szCs w:val="24"/>
        </w:rPr>
        <w:t xml:space="preserve"> import Sequential</w:t>
      </w:r>
    </w:p>
    <w:p w14:paraId="6C4FA47D" w14:textId="77777777" w:rsidR="006C725D" w:rsidRPr="006C725D" w:rsidRDefault="006C725D" w:rsidP="006C725D">
      <w:pPr>
        <w:rPr>
          <w:sz w:val="24"/>
          <w:szCs w:val="24"/>
        </w:rPr>
      </w:pPr>
      <w:r w:rsidRPr="006C725D">
        <w:rPr>
          <w:sz w:val="24"/>
          <w:szCs w:val="24"/>
        </w:rPr>
        <w:t xml:space="preserve">from </w:t>
      </w:r>
      <w:proofErr w:type="spellStart"/>
      <w:proofErr w:type="gramStart"/>
      <w:r w:rsidRPr="006C725D">
        <w:rPr>
          <w:sz w:val="24"/>
          <w:szCs w:val="24"/>
        </w:rPr>
        <w:t>tensorflow.keras</w:t>
      </w:r>
      <w:proofErr w:type="gramEnd"/>
      <w:r w:rsidRPr="006C725D">
        <w:rPr>
          <w:sz w:val="24"/>
          <w:szCs w:val="24"/>
        </w:rPr>
        <w:t>.layers</w:t>
      </w:r>
      <w:proofErr w:type="spellEnd"/>
      <w:r w:rsidRPr="006C725D">
        <w:rPr>
          <w:sz w:val="24"/>
          <w:szCs w:val="24"/>
        </w:rPr>
        <w:t xml:space="preserve"> import Dense, Dropout, BatchNormalization</w:t>
      </w:r>
    </w:p>
    <w:p w14:paraId="46663709" w14:textId="77777777" w:rsidR="006C725D" w:rsidRPr="006C725D" w:rsidRDefault="006C725D" w:rsidP="006C725D">
      <w:pPr>
        <w:rPr>
          <w:sz w:val="24"/>
          <w:szCs w:val="24"/>
        </w:rPr>
      </w:pPr>
    </w:p>
    <w:p w14:paraId="5A5A3633" w14:textId="77777777" w:rsidR="006C725D" w:rsidRPr="006C725D" w:rsidRDefault="006C725D" w:rsidP="006C725D">
      <w:pPr>
        <w:rPr>
          <w:sz w:val="24"/>
          <w:szCs w:val="24"/>
        </w:rPr>
      </w:pPr>
      <w:r w:rsidRPr="006C725D">
        <w:rPr>
          <w:sz w:val="24"/>
          <w:szCs w:val="24"/>
        </w:rPr>
        <w:t># File paths</w:t>
      </w:r>
    </w:p>
    <w:p w14:paraId="51DE2BE0" w14:textId="120FF94E" w:rsidR="006C725D" w:rsidRPr="006C725D" w:rsidRDefault="006C725D" w:rsidP="006C725D">
      <w:pPr>
        <w:rPr>
          <w:sz w:val="24"/>
          <w:szCs w:val="24"/>
        </w:rPr>
      </w:pPr>
      <w:r w:rsidRPr="006C725D">
        <w:rPr>
          <w:sz w:val="24"/>
          <w:szCs w:val="24"/>
        </w:rPr>
        <w:t>wheat1_path = "/</w:t>
      </w:r>
      <w:r>
        <w:rPr>
          <w:sz w:val="24"/>
          <w:szCs w:val="24"/>
        </w:rPr>
        <w:t>content</w:t>
      </w:r>
      <w:r w:rsidRPr="006C725D">
        <w:rPr>
          <w:sz w:val="24"/>
          <w:szCs w:val="24"/>
        </w:rPr>
        <w:t>/wheat1.tsv"</w:t>
      </w:r>
    </w:p>
    <w:p w14:paraId="5346190D" w14:textId="077F51AB" w:rsidR="006C725D" w:rsidRPr="006C725D" w:rsidRDefault="006C725D" w:rsidP="006C725D">
      <w:pPr>
        <w:rPr>
          <w:sz w:val="24"/>
          <w:szCs w:val="24"/>
        </w:rPr>
      </w:pPr>
      <w:r w:rsidRPr="006C725D">
        <w:rPr>
          <w:sz w:val="24"/>
          <w:szCs w:val="24"/>
        </w:rPr>
        <w:t>wheat599_pc95_tsv_path = "/</w:t>
      </w:r>
      <w:r>
        <w:rPr>
          <w:sz w:val="24"/>
          <w:szCs w:val="24"/>
        </w:rPr>
        <w:t>content</w:t>
      </w:r>
      <w:r w:rsidRPr="006C725D">
        <w:rPr>
          <w:sz w:val="24"/>
          <w:szCs w:val="24"/>
        </w:rPr>
        <w:t>/wheat599_pc95.tsv"</w:t>
      </w:r>
    </w:p>
    <w:p w14:paraId="433BD80C" w14:textId="77777777" w:rsidR="006C725D" w:rsidRPr="006C725D" w:rsidRDefault="006C725D" w:rsidP="006C725D">
      <w:pPr>
        <w:rPr>
          <w:sz w:val="24"/>
          <w:szCs w:val="24"/>
        </w:rPr>
      </w:pPr>
    </w:p>
    <w:p w14:paraId="69DC1368" w14:textId="77777777" w:rsidR="006C725D" w:rsidRPr="006C725D" w:rsidRDefault="006C725D" w:rsidP="006C725D">
      <w:pPr>
        <w:rPr>
          <w:sz w:val="24"/>
          <w:szCs w:val="24"/>
        </w:rPr>
      </w:pPr>
      <w:r w:rsidRPr="006C725D">
        <w:rPr>
          <w:sz w:val="24"/>
          <w:szCs w:val="24"/>
        </w:rPr>
        <w:t># Load datasets</w:t>
      </w:r>
    </w:p>
    <w:p w14:paraId="3AE16ED3" w14:textId="77777777" w:rsidR="006C725D" w:rsidRPr="006C725D" w:rsidRDefault="006C725D" w:rsidP="006C725D">
      <w:pPr>
        <w:rPr>
          <w:sz w:val="24"/>
          <w:szCs w:val="24"/>
        </w:rPr>
      </w:pPr>
      <w:r w:rsidRPr="006C725D">
        <w:rPr>
          <w:sz w:val="24"/>
          <w:szCs w:val="24"/>
        </w:rPr>
        <w:lastRenderedPageBreak/>
        <w:t xml:space="preserve">wheat1_df = </w:t>
      </w:r>
      <w:proofErr w:type="spellStart"/>
      <w:proofErr w:type="gramStart"/>
      <w:r w:rsidRPr="006C725D">
        <w:rPr>
          <w:sz w:val="24"/>
          <w:szCs w:val="24"/>
        </w:rPr>
        <w:t>pd.read</w:t>
      </w:r>
      <w:proofErr w:type="gramEnd"/>
      <w:r w:rsidRPr="006C725D">
        <w:rPr>
          <w:sz w:val="24"/>
          <w:szCs w:val="24"/>
        </w:rPr>
        <w:t>_csv</w:t>
      </w:r>
      <w:proofErr w:type="spellEnd"/>
      <w:r w:rsidRPr="006C725D">
        <w:rPr>
          <w:sz w:val="24"/>
          <w:szCs w:val="24"/>
        </w:rPr>
        <w:t xml:space="preserve">(wheat1_path, </w:t>
      </w:r>
      <w:proofErr w:type="spellStart"/>
      <w:r w:rsidRPr="006C725D">
        <w:rPr>
          <w:sz w:val="24"/>
          <w:szCs w:val="24"/>
        </w:rPr>
        <w:t>sep</w:t>
      </w:r>
      <w:proofErr w:type="spellEnd"/>
      <w:r w:rsidRPr="006C725D">
        <w:rPr>
          <w:sz w:val="24"/>
          <w:szCs w:val="24"/>
        </w:rPr>
        <w:t>="\t")</w:t>
      </w:r>
    </w:p>
    <w:p w14:paraId="756559A9" w14:textId="77777777" w:rsidR="006C725D" w:rsidRPr="006C725D" w:rsidRDefault="006C725D" w:rsidP="006C725D">
      <w:pPr>
        <w:rPr>
          <w:sz w:val="24"/>
          <w:szCs w:val="24"/>
        </w:rPr>
      </w:pPr>
      <w:r w:rsidRPr="006C725D">
        <w:rPr>
          <w:sz w:val="24"/>
          <w:szCs w:val="24"/>
        </w:rPr>
        <w:t xml:space="preserve">wheat599_pc95_tsv_df = </w:t>
      </w:r>
      <w:proofErr w:type="spellStart"/>
      <w:proofErr w:type="gramStart"/>
      <w:r w:rsidRPr="006C725D">
        <w:rPr>
          <w:sz w:val="24"/>
          <w:szCs w:val="24"/>
        </w:rPr>
        <w:t>pd.read</w:t>
      </w:r>
      <w:proofErr w:type="gramEnd"/>
      <w:r w:rsidRPr="006C725D">
        <w:rPr>
          <w:sz w:val="24"/>
          <w:szCs w:val="24"/>
        </w:rPr>
        <w:t>_csv</w:t>
      </w:r>
      <w:proofErr w:type="spellEnd"/>
      <w:r w:rsidRPr="006C725D">
        <w:rPr>
          <w:sz w:val="24"/>
          <w:szCs w:val="24"/>
        </w:rPr>
        <w:t xml:space="preserve">(wheat599_pc95_tsv_path, </w:t>
      </w:r>
      <w:proofErr w:type="spellStart"/>
      <w:r w:rsidRPr="006C725D">
        <w:rPr>
          <w:sz w:val="24"/>
          <w:szCs w:val="24"/>
        </w:rPr>
        <w:t>sep</w:t>
      </w:r>
      <w:proofErr w:type="spellEnd"/>
      <w:r w:rsidRPr="006C725D">
        <w:rPr>
          <w:sz w:val="24"/>
          <w:szCs w:val="24"/>
        </w:rPr>
        <w:t>="\t")</w:t>
      </w:r>
    </w:p>
    <w:p w14:paraId="4C2D8D66" w14:textId="77777777" w:rsidR="006C725D" w:rsidRPr="006C725D" w:rsidRDefault="006C725D" w:rsidP="006C725D">
      <w:pPr>
        <w:rPr>
          <w:sz w:val="24"/>
          <w:szCs w:val="24"/>
        </w:rPr>
      </w:pPr>
    </w:p>
    <w:p w14:paraId="0A965634" w14:textId="77777777" w:rsidR="006C725D" w:rsidRPr="006C725D" w:rsidRDefault="006C725D" w:rsidP="006C725D">
      <w:pPr>
        <w:rPr>
          <w:sz w:val="24"/>
          <w:szCs w:val="24"/>
        </w:rPr>
      </w:pPr>
      <w:r w:rsidRPr="006C725D">
        <w:rPr>
          <w:sz w:val="24"/>
          <w:szCs w:val="24"/>
        </w:rPr>
        <w:t># Merge datasets on 'ID'</w:t>
      </w:r>
    </w:p>
    <w:p w14:paraId="4475BBB1" w14:textId="77777777" w:rsidR="006C725D" w:rsidRPr="006C725D" w:rsidRDefault="006C725D" w:rsidP="006C725D">
      <w:pPr>
        <w:rPr>
          <w:sz w:val="24"/>
          <w:szCs w:val="24"/>
        </w:rPr>
      </w:pPr>
      <w:proofErr w:type="spellStart"/>
      <w:r w:rsidRPr="006C725D">
        <w:rPr>
          <w:sz w:val="24"/>
          <w:szCs w:val="24"/>
        </w:rPr>
        <w:t>df</w:t>
      </w:r>
      <w:proofErr w:type="spellEnd"/>
      <w:r w:rsidRPr="006C725D">
        <w:rPr>
          <w:sz w:val="24"/>
          <w:szCs w:val="24"/>
        </w:rPr>
        <w:t xml:space="preserve"> = </w:t>
      </w:r>
      <w:proofErr w:type="spellStart"/>
      <w:proofErr w:type="gramStart"/>
      <w:r w:rsidRPr="006C725D">
        <w:rPr>
          <w:sz w:val="24"/>
          <w:szCs w:val="24"/>
        </w:rPr>
        <w:t>pd.merge</w:t>
      </w:r>
      <w:proofErr w:type="spellEnd"/>
      <w:proofErr w:type="gramEnd"/>
      <w:r w:rsidRPr="006C725D">
        <w:rPr>
          <w:sz w:val="24"/>
          <w:szCs w:val="24"/>
        </w:rPr>
        <w:t>(wheat599_pc95_tsv_df, wheat1_df, on="ID")</w:t>
      </w:r>
    </w:p>
    <w:p w14:paraId="73AE54FB" w14:textId="77777777" w:rsidR="006C725D" w:rsidRPr="006C725D" w:rsidRDefault="006C725D" w:rsidP="006C725D">
      <w:pPr>
        <w:rPr>
          <w:sz w:val="24"/>
          <w:szCs w:val="24"/>
        </w:rPr>
      </w:pPr>
    </w:p>
    <w:p w14:paraId="01FF1FAB" w14:textId="77777777" w:rsidR="006C725D" w:rsidRPr="006C725D" w:rsidRDefault="006C725D" w:rsidP="006C725D">
      <w:pPr>
        <w:rPr>
          <w:sz w:val="24"/>
          <w:szCs w:val="24"/>
        </w:rPr>
      </w:pPr>
      <w:r w:rsidRPr="006C725D">
        <w:rPr>
          <w:sz w:val="24"/>
          <w:szCs w:val="24"/>
        </w:rPr>
        <w:t># Preprocessing</w:t>
      </w:r>
    </w:p>
    <w:p w14:paraId="336E879D" w14:textId="77777777" w:rsidR="006C725D" w:rsidRPr="006C725D" w:rsidRDefault="006C725D" w:rsidP="006C725D">
      <w:pPr>
        <w:rPr>
          <w:sz w:val="24"/>
          <w:szCs w:val="24"/>
        </w:rPr>
      </w:pPr>
      <w:r w:rsidRPr="006C725D">
        <w:rPr>
          <w:sz w:val="24"/>
          <w:szCs w:val="24"/>
        </w:rPr>
        <w:t xml:space="preserve">def </w:t>
      </w:r>
      <w:proofErr w:type="spellStart"/>
      <w:r w:rsidRPr="006C725D">
        <w:rPr>
          <w:sz w:val="24"/>
          <w:szCs w:val="24"/>
        </w:rPr>
        <w:t>preprocess_data</w:t>
      </w:r>
      <w:proofErr w:type="spellEnd"/>
      <w:r w:rsidRPr="006C725D">
        <w:rPr>
          <w:sz w:val="24"/>
          <w:szCs w:val="24"/>
        </w:rPr>
        <w:t>(</w:t>
      </w:r>
      <w:proofErr w:type="spellStart"/>
      <w:r w:rsidRPr="006C725D">
        <w:rPr>
          <w:sz w:val="24"/>
          <w:szCs w:val="24"/>
        </w:rPr>
        <w:t>df</w:t>
      </w:r>
      <w:proofErr w:type="spellEnd"/>
      <w:r w:rsidRPr="006C725D">
        <w:rPr>
          <w:sz w:val="24"/>
          <w:szCs w:val="24"/>
        </w:rPr>
        <w:t>):</w:t>
      </w:r>
    </w:p>
    <w:p w14:paraId="3255571F" w14:textId="77777777" w:rsidR="006C725D" w:rsidRPr="006C725D" w:rsidRDefault="006C725D" w:rsidP="006C725D">
      <w:pPr>
        <w:rPr>
          <w:sz w:val="24"/>
          <w:szCs w:val="24"/>
        </w:rPr>
      </w:pPr>
      <w:r w:rsidRPr="006C725D">
        <w:rPr>
          <w:sz w:val="24"/>
          <w:szCs w:val="24"/>
        </w:rPr>
        <w:t xml:space="preserve">    X = </w:t>
      </w:r>
      <w:proofErr w:type="spellStart"/>
      <w:proofErr w:type="gramStart"/>
      <w:r w:rsidRPr="006C725D">
        <w:rPr>
          <w:sz w:val="24"/>
          <w:szCs w:val="24"/>
        </w:rPr>
        <w:t>df.drop</w:t>
      </w:r>
      <w:proofErr w:type="spellEnd"/>
      <w:proofErr w:type="gramEnd"/>
      <w:r w:rsidRPr="006C725D">
        <w:rPr>
          <w:sz w:val="24"/>
          <w:szCs w:val="24"/>
        </w:rPr>
        <w:t>(columns=["env1", "ID"])  # Features</w:t>
      </w:r>
    </w:p>
    <w:p w14:paraId="0EFC1CE0" w14:textId="77777777" w:rsidR="006C725D" w:rsidRPr="006C725D" w:rsidRDefault="006C725D" w:rsidP="006C725D">
      <w:pPr>
        <w:rPr>
          <w:sz w:val="24"/>
          <w:szCs w:val="24"/>
        </w:rPr>
      </w:pPr>
      <w:r w:rsidRPr="006C725D">
        <w:rPr>
          <w:sz w:val="24"/>
          <w:szCs w:val="24"/>
        </w:rPr>
        <w:t xml:space="preserve">    y = </w:t>
      </w:r>
      <w:proofErr w:type="spellStart"/>
      <w:r w:rsidRPr="006C725D">
        <w:rPr>
          <w:sz w:val="24"/>
          <w:szCs w:val="24"/>
        </w:rPr>
        <w:t>df</w:t>
      </w:r>
      <w:proofErr w:type="spellEnd"/>
      <w:r w:rsidRPr="006C725D">
        <w:rPr>
          <w:sz w:val="24"/>
          <w:szCs w:val="24"/>
        </w:rPr>
        <w:t>["env1</w:t>
      </w:r>
      <w:proofErr w:type="gramStart"/>
      <w:r w:rsidRPr="006C725D">
        <w:rPr>
          <w:sz w:val="24"/>
          <w:szCs w:val="24"/>
        </w:rPr>
        <w:t>"]  #</w:t>
      </w:r>
      <w:proofErr w:type="gramEnd"/>
      <w:r w:rsidRPr="006C725D">
        <w:rPr>
          <w:sz w:val="24"/>
          <w:szCs w:val="24"/>
        </w:rPr>
        <w:t xml:space="preserve"> Target</w:t>
      </w:r>
    </w:p>
    <w:p w14:paraId="78EC8454" w14:textId="77777777" w:rsidR="006C725D" w:rsidRPr="006C725D" w:rsidRDefault="006C725D" w:rsidP="006C725D">
      <w:pPr>
        <w:rPr>
          <w:sz w:val="24"/>
          <w:szCs w:val="24"/>
        </w:rPr>
      </w:pPr>
      <w:r w:rsidRPr="006C725D">
        <w:rPr>
          <w:sz w:val="24"/>
          <w:szCs w:val="24"/>
        </w:rPr>
        <w:t xml:space="preserve">    </w:t>
      </w:r>
    </w:p>
    <w:p w14:paraId="249D8B3F" w14:textId="77777777" w:rsidR="006C725D" w:rsidRPr="006C725D" w:rsidRDefault="006C725D" w:rsidP="006C725D">
      <w:pPr>
        <w:rPr>
          <w:sz w:val="24"/>
          <w:szCs w:val="24"/>
        </w:rPr>
      </w:pPr>
      <w:r w:rsidRPr="006C725D">
        <w:rPr>
          <w:sz w:val="24"/>
          <w:szCs w:val="24"/>
        </w:rPr>
        <w:t xml:space="preserve">    # Normalize Features</w:t>
      </w:r>
    </w:p>
    <w:p w14:paraId="4AF3A5C3" w14:textId="77777777" w:rsidR="006C725D" w:rsidRPr="006C725D" w:rsidRDefault="006C725D" w:rsidP="006C725D">
      <w:pPr>
        <w:rPr>
          <w:sz w:val="24"/>
          <w:szCs w:val="24"/>
        </w:rPr>
      </w:pPr>
      <w:r w:rsidRPr="006C725D">
        <w:rPr>
          <w:sz w:val="24"/>
          <w:szCs w:val="24"/>
        </w:rPr>
        <w:t xml:space="preserve">    scaler = </w:t>
      </w:r>
      <w:proofErr w:type="spellStart"/>
      <w:proofErr w:type="gramStart"/>
      <w:r w:rsidRPr="006C725D">
        <w:rPr>
          <w:sz w:val="24"/>
          <w:szCs w:val="24"/>
        </w:rPr>
        <w:t>StandardScaler</w:t>
      </w:r>
      <w:proofErr w:type="spellEnd"/>
      <w:r w:rsidRPr="006C725D">
        <w:rPr>
          <w:sz w:val="24"/>
          <w:szCs w:val="24"/>
        </w:rPr>
        <w:t>(</w:t>
      </w:r>
      <w:proofErr w:type="gramEnd"/>
      <w:r w:rsidRPr="006C725D">
        <w:rPr>
          <w:sz w:val="24"/>
          <w:szCs w:val="24"/>
        </w:rPr>
        <w:t>)</w:t>
      </w:r>
    </w:p>
    <w:p w14:paraId="002AF453" w14:textId="77777777" w:rsidR="006C725D" w:rsidRPr="006C725D" w:rsidRDefault="006C725D" w:rsidP="006C725D">
      <w:pPr>
        <w:rPr>
          <w:sz w:val="24"/>
          <w:szCs w:val="24"/>
        </w:rPr>
      </w:pPr>
      <w:r w:rsidRPr="006C725D">
        <w:rPr>
          <w:sz w:val="24"/>
          <w:szCs w:val="24"/>
        </w:rPr>
        <w:t xml:space="preserve">    </w:t>
      </w:r>
      <w:proofErr w:type="spellStart"/>
      <w:r w:rsidRPr="006C725D">
        <w:rPr>
          <w:sz w:val="24"/>
          <w:szCs w:val="24"/>
        </w:rPr>
        <w:t>X_scaled</w:t>
      </w:r>
      <w:proofErr w:type="spellEnd"/>
      <w:r w:rsidRPr="006C725D">
        <w:rPr>
          <w:sz w:val="24"/>
          <w:szCs w:val="24"/>
        </w:rPr>
        <w:t xml:space="preserve"> = </w:t>
      </w:r>
      <w:proofErr w:type="spellStart"/>
      <w:r w:rsidRPr="006C725D">
        <w:rPr>
          <w:sz w:val="24"/>
          <w:szCs w:val="24"/>
        </w:rPr>
        <w:t>scaler.fit_transform</w:t>
      </w:r>
      <w:proofErr w:type="spellEnd"/>
      <w:r w:rsidRPr="006C725D">
        <w:rPr>
          <w:sz w:val="24"/>
          <w:szCs w:val="24"/>
        </w:rPr>
        <w:t>(X)</w:t>
      </w:r>
    </w:p>
    <w:p w14:paraId="0AEBB666" w14:textId="77777777" w:rsidR="006C725D" w:rsidRPr="006C725D" w:rsidRDefault="006C725D" w:rsidP="006C725D">
      <w:pPr>
        <w:rPr>
          <w:sz w:val="24"/>
          <w:szCs w:val="24"/>
        </w:rPr>
      </w:pPr>
      <w:r w:rsidRPr="006C725D">
        <w:rPr>
          <w:sz w:val="24"/>
          <w:szCs w:val="24"/>
        </w:rPr>
        <w:t xml:space="preserve">    </w:t>
      </w:r>
    </w:p>
    <w:p w14:paraId="0FC11AE9" w14:textId="77777777" w:rsidR="006C725D" w:rsidRPr="006C725D" w:rsidRDefault="006C725D" w:rsidP="006C725D">
      <w:pPr>
        <w:rPr>
          <w:sz w:val="24"/>
          <w:szCs w:val="24"/>
        </w:rPr>
      </w:pPr>
      <w:r w:rsidRPr="006C725D">
        <w:rPr>
          <w:sz w:val="24"/>
          <w:szCs w:val="24"/>
        </w:rPr>
        <w:t xml:space="preserve">    # Split Data</w:t>
      </w:r>
    </w:p>
    <w:p w14:paraId="7E3212CE" w14:textId="77777777" w:rsidR="006C725D" w:rsidRPr="006C725D" w:rsidRDefault="006C725D" w:rsidP="006C725D">
      <w:pPr>
        <w:rPr>
          <w:sz w:val="24"/>
          <w:szCs w:val="24"/>
        </w:rPr>
      </w:pPr>
      <w:r w:rsidRPr="006C725D">
        <w:rPr>
          <w:sz w:val="24"/>
          <w:szCs w:val="24"/>
        </w:rPr>
        <w:t xml:space="preserve">    </w:t>
      </w:r>
      <w:proofErr w:type="spellStart"/>
      <w:r w:rsidRPr="006C725D">
        <w:rPr>
          <w:sz w:val="24"/>
          <w:szCs w:val="24"/>
        </w:rPr>
        <w:t>X_train</w:t>
      </w:r>
      <w:proofErr w:type="spellEnd"/>
      <w:r w:rsidRPr="006C725D">
        <w:rPr>
          <w:sz w:val="24"/>
          <w:szCs w:val="24"/>
        </w:rPr>
        <w:t xml:space="preserve">, </w:t>
      </w:r>
      <w:proofErr w:type="spellStart"/>
      <w:r w:rsidRPr="006C725D">
        <w:rPr>
          <w:sz w:val="24"/>
          <w:szCs w:val="24"/>
        </w:rPr>
        <w:t>X_test</w:t>
      </w:r>
      <w:proofErr w:type="spellEnd"/>
      <w:r w:rsidRPr="006C725D">
        <w:rPr>
          <w:sz w:val="24"/>
          <w:szCs w:val="24"/>
        </w:rPr>
        <w:t xml:space="preserve">, </w:t>
      </w:r>
      <w:proofErr w:type="spellStart"/>
      <w:r w:rsidRPr="006C725D">
        <w:rPr>
          <w:sz w:val="24"/>
          <w:szCs w:val="24"/>
        </w:rPr>
        <w:t>y_train</w:t>
      </w:r>
      <w:proofErr w:type="spellEnd"/>
      <w:r w:rsidRPr="006C725D">
        <w:rPr>
          <w:sz w:val="24"/>
          <w:szCs w:val="24"/>
        </w:rPr>
        <w:t xml:space="preserve">, </w:t>
      </w:r>
      <w:proofErr w:type="spellStart"/>
      <w:r w:rsidRPr="006C725D">
        <w:rPr>
          <w:sz w:val="24"/>
          <w:szCs w:val="24"/>
        </w:rPr>
        <w:t>y_test</w:t>
      </w:r>
      <w:proofErr w:type="spellEnd"/>
      <w:r w:rsidRPr="006C725D">
        <w:rPr>
          <w:sz w:val="24"/>
          <w:szCs w:val="24"/>
        </w:rPr>
        <w:t xml:space="preserve"> = </w:t>
      </w:r>
      <w:proofErr w:type="spellStart"/>
      <w:r w:rsidRPr="006C725D">
        <w:rPr>
          <w:sz w:val="24"/>
          <w:szCs w:val="24"/>
        </w:rPr>
        <w:t>train_test_</w:t>
      </w:r>
      <w:proofErr w:type="gramStart"/>
      <w:r w:rsidRPr="006C725D">
        <w:rPr>
          <w:sz w:val="24"/>
          <w:szCs w:val="24"/>
        </w:rPr>
        <w:t>split</w:t>
      </w:r>
      <w:proofErr w:type="spellEnd"/>
      <w:r w:rsidRPr="006C725D">
        <w:rPr>
          <w:sz w:val="24"/>
          <w:szCs w:val="24"/>
        </w:rPr>
        <w:t>(</w:t>
      </w:r>
      <w:proofErr w:type="spellStart"/>
      <w:proofErr w:type="gramEnd"/>
      <w:r w:rsidRPr="006C725D">
        <w:rPr>
          <w:sz w:val="24"/>
          <w:szCs w:val="24"/>
        </w:rPr>
        <w:t>X_scaled</w:t>
      </w:r>
      <w:proofErr w:type="spellEnd"/>
      <w:r w:rsidRPr="006C725D">
        <w:rPr>
          <w:sz w:val="24"/>
          <w:szCs w:val="24"/>
        </w:rPr>
        <w:t xml:space="preserve">, y, </w:t>
      </w:r>
      <w:proofErr w:type="spellStart"/>
      <w:r w:rsidRPr="006C725D">
        <w:rPr>
          <w:sz w:val="24"/>
          <w:szCs w:val="24"/>
        </w:rPr>
        <w:t>test_size</w:t>
      </w:r>
      <w:proofErr w:type="spellEnd"/>
      <w:r w:rsidRPr="006C725D">
        <w:rPr>
          <w:sz w:val="24"/>
          <w:szCs w:val="24"/>
        </w:rPr>
        <w:t xml:space="preserve">=0.2, </w:t>
      </w:r>
      <w:proofErr w:type="spellStart"/>
      <w:r w:rsidRPr="006C725D">
        <w:rPr>
          <w:sz w:val="24"/>
          <w:szCs w:val="24"/>
        </w:rPr>
        <w:t>random_state</w:t>
      </w:r>
      <w:proofErr w:type="spellEnd"/>
      <w:r w:rsidRPr="006C725D">
        <w:rPr>
          <w:sz w:val="24"/>
          <w:szCs w:val="24"/>
        </w:rPr>
        <w:t>=42)</w:t>
      </w:r>
    </w:p>
    <w:p w14:paraId="6208664D" w14:textId="77777777" w:rsidR="006C725D" w:rsidRPr="006C725D" w:rsidRDefault="006C725D" w:rsidP="006C725D">
      <w:pPr>
        <w:rPr>
          <w:sz w:val="24"/>
          <w:szCs w:val="24"/>
        </w:rPr>
      </w:pPr>
      <w:r w:rsidRPr="006C725D">
        <w:rPr>
          <w:sz w:val="24"/>
          <w:szCs w:val="24"/>
        </w:rPr>
        <w:t xml:space="preserve">    return </w:t>
      </w:r>
      <w:proofErr w:type="spellStart"/>
      <w:r w:rsidRPr="006C725D">
        <w:rPr>
          <w:sz w:val="24"/>
          <w:szCs w:val="24"/>
        </w:rPr>
        <w:t>X_train</w:t>
      </w:r>
      <w:proofErr w:type="spellEnd"/>
      <w:r w:rsidRPr="006C725D">
        <w:rPr>
          <w:sz w:val="24"/>
          <w:szCs w:val="24"/>
        </w:rPr>
        <w:t xml:space="preserve">, </w:t>
      </w:r>
      <w:proofErr w:type="spellStart"/>
      <w:r w:rsidRPr="006C725D">
        <w:rPr>
          <w:sz w:val="24"/>
          <w:szCs w:val="24"/>
        </w:rPr>
        <w:t>X_test</w:t>
      </w:r>
      <w:proofErr w:type="spellEnd"/>
      <w:r w:rsidRPr="006C725D">
        <w:rPr>
          <w:sz w:val="24"/>
          <w:szCs w:val="24"/>
        </w:rPr>
        <w:t xml:space="preserve">, </w:t>
      </w:r>
      <w:proofErr w:type="spellStart"/>
      <w:r w:rsidRPr="006C725D">
        <w:rPr>
          <w:sz w:val="24"/>
          <w:szCs w:val="24"/>
        </w:rPr>
        <w:t>y_train</w:t>
      </w:r>
      <w:proofErr w:type="spellEnd"/>
      <w:r w:rsidRPr="006C725D">
        <w:rPr>
          <w:sz w:val="24"/>
          <w:szCs w:val="24"/>
        </w:rPr>
        <w:t xml:space="preserve">, </w:t>
      </w:r>
      <w:proofErr w:type="spellStart"/>
      <w:r w:rsidRPr="006C725D">
        <w:rPr>
          <w:sz w:val="24"/>
          <w:szCs w:val="24"/>
        </w:rPr>
        <w:t>y_test</w:t>
      </w:r>
      <w:proofErr w:type="spellEnd"/>
      <w:r w:rsidRPr="006C725D">
        <w:rPr>
          <w:sz w:val="24"/>
          <w:szCs w:val="24"/>
        </w:rPr>
        <w:t>, scaler</w:t>
      </w:r>
    </w:p>
    <w:p w14:paraId="77498B22" w14:textId="77777777" w:rsidR="006C725D" w:rsidRPr="006C725D" w:rsidRDefault="006C725D" w:rsidP="006C725D">
      <w:pPr>
        <w:rPr>
          <w:sz w:val="24"/>
          <w:szCs w:val="24"/>
        </w:rPr>
      </w:pPr>
    </w:p>
    <w:p w14:paraId="5B6B9E85" w14:textId="77777777" w:rsidR="006C725D" w:rsidRPr="006C725D" w:rsidRDefault="006C725D" w:rsidP="006C725D">
      <w:pPr>
        <w:rPr>
          <w:sz w:val="24"/>
          <w:szCs w:val="24"/>
        </w:rPr>
      </w:pPr>
      <w:proofErr w:type="spellStart"/>
      <w:r w:rsidRPr="006C725D">
        <w:rPr>
          <w:sz w:val="24"/>
          <w:szCs w:val="24"/>
        </w:rPr>
        <w:t>X_train</w:t>
      </w:r>
      <w:proofErr w:type="spellEnd"/>
      <w:r w:rsidRPr="006C725D">
        <w:rPr>
          <w:sz w:val="24"/>
          <w:szCs w:val="24"/>
        </w:rPr>
        <w:t xml:space="preserve">, </w:t>
      </w:r>
      <w:proofErr w:type="spellStart"/>
      <w:r w:rsidRPr="006C725D">
        <w:rPr>
          <w:sz w:val="24"/>
          <w:szCs w:val="24"/>
        </w:rPr>
        <w:t>X_test</w:t>
      </w:r>
      <w:proofErr w:type="spellEnd"/>
      <w:r w:rsidRPr="006C725D">
        <w:rPr>
          <w:sz w:val="24"/>
          <w:szCs w:val="24"/>
        </w:rPr>
        <w:t xml:space="preserve">, </w:t>
      </w:r>
      <w:proofErr w:type="spellStart"/>
      <w:r w:rsidRPr="006C725D">
        <w:rPr>
          <w:sz w:val="24"/>
          <w:szCs w:val="24"/>
        </w:rPr>
        <w:t>y_train</w:t>
      </w:r>
      <w:proofErr w:type="spellEnd"/>
      <w:r w:rsidRPr="006C725D">
        <w:rPr>
          <w:sz w:val="24"/>
          <w:szCs w:val="24"/>
        </w:rPr>
        <w:t xml:space="preserve">, </w:t>
      </w:r>
      <w:proofErr w:type="spellStart"/>
      <w:r w:rsidRPr="006C725D">
        <w:rPr>
          <w:sz w:val="24"/>
          <w:szCs w:val="24"/>
        </w:rPr>
        <w:t>y_test</w:t>
      </w:r>
      <w:proofErr w:type="spellEnd"/>
      <w:r w:rsidRPr="006C725D">
        <w:rPr>
          <w:sz w:val="24"/>
          <w:szCs w:val="24"/>
        </w:rPr>
        <w:t xml:space="preserve">, scaler = </w:t>
      </w:r>
      <w:proofErr w:type="spellStart"/>
      <w:r w:rsidRPr="006C725D">
        <w:rPr>
          <w:sz w:val="24"/>
          <w:szCs w:val="24"/>
        </w:rPr>
        <w:t>preprocess_data</w:t>
      </w:r>
      <w:proofErr w:type="spellEnd"/>
      <w:r w:rsidRPr="006C725D">
        <w:rPr>
          <w:sz w:val="24"/>
          <w:szCs w:val="24"/>
        </w:rPr>
        <w:t>(</w:t>
      </w:r>
      <w:proofErr w:type="spellStart"/>
      <w:r w:rsidRPr="006C725D">
        <w:rPr>
          <w:sz w:val="24"/>
          <w:szCs w:val="24"/>
        </w:rPr>
        <w:t>df</w:t>
      </w:r>
      <w:proofErr w:type="spellEnd"/>
      <w:r w:rsidRPr="006C725D">
        <w:rPr>
          <w:sz w:val="24"/>
          <w:szCs w:val="24"/>
        </w:rPr>
        <w:t>)</w:t>
      </w:r>
    </w:p>
    <w:p w14:paraId="4AAD483B" w14:textId="77777777" w:rsidR="006C725D" w:rsidRPr="006C725D" w:rsidRDefault="006C725D" w:rsidP="006C725D">
      <w:pPr>
        <w:rPr>
          <w:sz w:val="24"/>
          <w:szCs w:val="24"/>
        </w:rPr>
      </w:pPr>
    </w:p>
    <w:p w14:paraId="74B8D932" w14:textId="77777777" w:rsidR="006C725D" w:rsidRPr="006C725D" w:rsidRDefault="006C725D" w:rsidP="006C725D">
      <w:pPr>
        <w:rPr>
          <w:sz w:val="24"/>
          <w:szCs w:val="24"/>
        </w:rPr>
      </w:pPr>
      <w:r w:rsidRPr="006C725D">
        <w:rPr>
          <w:sz w:val="24"/>
          <w:szCs w:val="24"/>
        </w:rPr>
        <w:t># Build DNNGP Model</w:t>
      </w:r>
    </w:p>
    <w:p w14:paraId="7271443A" w14:textId="77777777" w:rsidR="006C725D" w:rsidRPr="006C725D" w:rsidRDefault="006C725D" w:rsidP="006C725D">
      <w:pPr>
        <w:rPr>
          <w:sz w:val="24"/>
          <w:szCs w:val="24"/>
        </w:rPr>
      </w:pPr>
      <w:r w:rsidRPr="006C725D">
        <w:rPr>
          <w:sz w:val="24"/>
          <w:szCs w:val="24"/>
        </w:rPr>
        <w:t xml:space="preserve">def </w:t>
      </w:r>
      <w:proofErr w:type="spellStart"/>
      <w:r w:rsidRPr="006C725D">
        <w:rPr>
          <w:sz w:val="24"/>
          <w:szCs w:val="24"/>
        </w:rPr>
        <w:t>build_dnngp</w:t>
      </w:r>
      <w:proofErr w:type="spellEnd"/>
      <w:r w:rsidRPr="006C725D">
        <w:rPr>
          <w:sz w:val="24"/>
          <w:szCs w:val="24"/>
        </w:rPr>
        <w:t>(</w:t>
      </w:r>
      <w:proofErr w:type="spellStart"/>
      <w:r w:rsidRPr="006C725D">
        <w:rPr>
          <w:sz w:val="24"/>
          <w:szCs w:val="24"/>
        </w:rPr>
        <w:t>input_shape</w:t>
      </w:r>
      <w:proofErr w:type="spellEnd"/>
      <w:r w:rsidRPr="006C725D">
        <w:rPr>
          <w:sz w:val="24"/>
          <w:szCs w:val="24"/>
        </w:rPr>
        <w:t>):</w:t>
      </w:r>
    </w:p>
    <w:p w14:paraId="7E536904" w14:textId="77777777" w:rsidR="006C725D" w:rsidRPr="006C725D" w:rsidRDefault="006C725D" w:rsidP="006C725D">
      <w:pPr>
        <w:rPr>
          <w:sz w:val="24"/>
          <w:szCs w:val="24"/>
        </w:rPr>
      </w:pPr>
      <w:r w:rsidRPr="006C725D">
        <w:rPr>
          <w:sz w:val="24"/>
          <w:szCs w:val="24"/>
        </w:rPr>
        <w:t xml:space="preserve">    model = </w:t>
      </w:r>
      <w:proofErr w:type="gramStart"/>
      <w:r w:rsidRPr="006C725D">
        <w:rPr>
          <w:sz w:val="24"/>
          <w:szCs w:val="24"/>
        </w:rPr>
        <w:t>Sequential(</w:t>
      </w:r>
      <w:proofErr w:type="gramEnd"/>
      <w:r w:rsidRPr="006C725D">
        <w:rPr>
          <w:sz w:val="24"/>
          <w:szCs w:val="24"/>
        </w:rPr>
        <w:t>[</w:t>
      </w:r>
    </w:p>
    <w:p w14:paraId="60F0B9B5" w14:textId="77777777" w:rsidR="006C725D" w:rsidRPr="006C725D" w:rsidRDefault="006C725D" w:rsidP="006C725D">
      <w:pPr>
        <w:rPr>
          <w:sz w:val="24"/>
          <w:szCs w:val="24"/>
        </w:rPr>
      </w:pPr>
      <w:r w:rsidRPr="006C725D">
        <w:rPr>
          <w:sz w:val="24"/>
          <w:szCs w:val="24"/>
        </w:rPr>
        <w:lastRenderedPageBreak/>
        <w:t xml:space="preserve">        </w:t>
      </w:r>
      <w:proofErr w:type="gramStart"/>
      <w:r w:rsidRPr="006C725D">
        <w:rPr>
          <w:sz w:val="24"/>
          <w:szCs w:val="24"/>
        </w:rPr>
        <w:t>Dense(</w:t>
      </w:r>
      <w:proofErr w:type="gramEnd"/>
      <w:r w:rsidRPr="006C725D">
        <w:rPr>
          <w:sz w:val="24"/>
          <w:szCs w:val="24"/>
        </w:rPr>
        <w:t>128, activation='</w:t>
      </w:r>
      <w:proofErr w:type="spellStart"/>
      <w:r w:rsidRPr="006C725D">
        <w:rPr>
          <w:sz w:val="24"/>
          <w:szCs w:val="24"/>
        </w:rPr>
        <w:t>relu</w:t>
      </w:r>
      <w:proofErr w:type="spellEnd"/>
      <w:r w:rsidRPr="006C725D">
        <w:rPr>
          <w:sz w:val="24"/>
          <w:szCs w:val="24"/>
        </w:rPr>
        <w:t xml:space="preserve">', </w:t>
      </w:r>
      <w:proofErr w:type="spellStart"/>
      <w:r w:rsidRPr="006C725D">
        <w:rPr>
          <w:sz w:val="24"/>
          <w:szCs w:val="24"/>
        </w:rPr>
        <w:t>input_shape</w:t>
      </w:r>
      <w:proofErr w:type="spellEnd"/>
      <w:r w:rsidRPr="006C725D">
        <w:rPr>
          <w:sz w:val="24"/>
          <w:szCs w:val="24"/>
        </w:rPr>
        <w:t>=(</w:t>
      </w:r>
      <w:proofErr w:type="spellStart"/>
      <w:r w:rsidRPr="006C725D">
        <w:rPr>
          <w:sz w:val="24"/>
          <w:szCs w:val="24"/>
        </w:rPr>
        <w:t>input_shape</w:t>
      </w:r>
      <w:proofErr w:type="spellEnd"/>
      <w:r w:rsidRPr="006C725D">
        <w:rPr>
          <w:sz w:val="24"/>
          <w:szCs w:val="24"/>
        </w:rPr>
        <w:t>,)),</w:t>
      </w:r>
    </w:p>
    <w:p w14:paraId="0E114D51"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BatchNormalization(</w:t>
      </w:r>
      <w:proofErr w:type="gramEnd"/>
      <w:r w:rsidRPr="006C725D">
        <w:rPr>
          <w:sz w:val="24"/>
          <w:szCs w:val="24"/>
        </w:rPr>
        <w:t>),</w:t>
      </w:r>
    </w:p>
    <w:p w14:paraId="48CFD9DE"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Dropout(</w:t>
      </w:r>
      <w:proofErr w:type="gramEnd"/>
      <w:r w:rsidRPr="006C725D">
        <w:rPr>
          <w:sz w:val="24"/>
          <w:szCs w:val="24"/>
        </w:rPr>
        <w:t>0.3),</w:t>
      </w:r>
    </w:p>
    <w:p w14:paraId="68E5F163"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Dense(</w:t>
      </w:r>
      <w:proofErr w:type="gramEnd"/>
      <w:r w:rsidRPr="006C725D">
        <w:rPr>
          <w:sz w:val="24"/>
          <w:szCs w:val="24"/>
        </w:rPr>
        <w:t>64, activation='</w:t>
      </w:r>
      <w:proofErr w:type="spellStart"/>
      <w:r w:rsidRPr="006C725D">
        <w:rPr>
          <w:sz w:val="24"/>
          <w:szCs w:val="24"/>
        </w:rPr>
        <w:t>relu</w:t>
      </w:r>
      <w:proofErr w:type="spellEnd"/>
      <w:r w:rsidRPr="006C725D">
        <w:rPr>
          <w:sz w:val="24"/>
          <w:szCs w:val="24"/>
        </w:rPr>
        <w:t>'),</w:t>
      </w:r>
    </w:p>
    <w:p w14:paraId="586A57B4"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BatchNormalization(</w:t>
      </w:r>
      <w:proofErr w:type="gramEnd"/>
      <w:r w:rsidRPr="006C725D">
        <w:rPr>
          <w:sz w:val="24"/>
          <w:szCs w:val="24"/>
        </w:rPr>
        <w:t>),</w:t>
      </w:r>
    </w:p>
    <w:p w14:paraId="02B36E15"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Dropout(</w:t>
      </w:r>
      <w:proofErr w:type="gramEnd"/>
      <w:r w:rsidRPr="006C725D">
        <w:rPr>
          <w:sz w:val="24"/>
          <w:szCs w:val="24"/>
        </w:rPr>
        <w:t>0.3),</w:t>
      </w:r>
    </w:p>
    <w:p w14:paraId="3892DF5D"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Dense(</w:t>
      </w:r>
      <w:proofErr w:type="gramEnd"/>
      <w:r w:rsidRPr="006C725D">
        <w:rPr>
          <w:sz w:val="24"/>
          <w:szCs w:val="24"/>
        </w:rPr>
        <w:t>32, activation='</w:t>
      </w:r>
      <w:proofErr w:type="spellStart"/>
      <w:r w:rsidRPr="006C725D">
        <w:rPr>
          <w:sz w:val="24"/>
          <w:szCs w:val="24"/>
        </w:rPr>
        <w:t>relu</w:t>
      </w:r>
      <w:proofErr w:type="spellEnd"/>
      <w:r w:rsidRPr="006C725D">
        <w:rPr>
          <w:sz w:val="24"/>
          <w:szCs w:val="24"/>
        </w:rPr>
        <w:t>'),</w:t>
      </w:r>
    </w:p>
    <w:p w14:paraId="758FD46B" w14:textId="77777777" w:rsidR="006C725D" w:rsidRPr="006C725D" w:rsidRDefault="006C725D" w:rsidP="006C725D">
      <w:pPr>
        <w:rPr>
          <w:sz w:val="24"/>
          <w:szCs w:val="24"/>
        </w:rPr>
      </w:pPr>
      <w:r w:rsidRPr="006C725D">
        <w:rPr>
          <w:sz w:val="24"/>
          <w:szCs w:val="24"/>
        </w:rPr>
        <w:t xml:space="preserve">        </w:t>
      </w:r>
      <w:proofErr w:type="gramStart"/>
      <w:r w:rsidRPr="006C725D">
        <w:rPr>
          <w:sz w:val="24"/>
          <w:szCs w:val="24"/>
        </w:rPr>
        <w:t>Dense(</w:t>
      </w:r>
      <w:proofErr w:type="gramEnd"/>
      <w:r w:rsidRPr="006C725D">
        <w:rPr>
          <w:sz w:val="24"/>
          <w:szCs w:val="24"/>
        </w:rPr>
        <w:t>1, activation='linear')  # Regression output</w:t>
      </w:r>
    </w:p>
    <w:p w14:paraId="29D4F15A" w14:textId="77777777" w:rsidR="006C725D" w:rsidRPr="006C725D" w:rsidRDefault="006C725D" w:rsidP="006C725D">
      <w:pPr>
        <w:rPr>
          <w:sz w:val="24"/>
          <w:szCs w:val="24"/>
        </w:rPr>
      </w:pPr>
      <w:r w:rsidRPr="006C725D">
        <w:rPr>
          <w:sz w:val="24"/>
          <w:szCs w:val="24"/>
        </w:rPr>
        <w:t xml:space="preserve">    ])</w:t>
      </w:r>
    </w:p>
    <w:p w14:paraId="693BD37F" w14:textId="77777777" w:rsidR="006C725D" w:rsidRPr="006C725D" w:rsidRDefault="006C725D" w:rsidP="006C725D">
      <w:pPr>
        <w:rPr>
          <w:sz w:val="24"/>
          <w:szCs w:val="24"/>
        </w:rPr>
      </w:pPr>
      <w:r w:rsidRPr="006C725D">
        <w:rPr>
          <w:sz w:val="24"/>
          <w:szCs w:val="24"/>
        </w:rPr>
        <w:t xml:space="preserve">    </w:t>
      </w:r>
      <w:proofErr w:type="spellStart"/>
      <w:proofErr w:type="gramStart"/>
      <w:r w:rsidRPr="006C725D">
        <w:rPr>
          <w:sz w:val="24"/>
          <w:szCs w:val="24"/>
        </w:rPr>
        <w:t>model.compile</w:t>
      </w:r>
      <w:proofErr w:type="spellEnd"/>
      <w:proofErr w:type="gramEnd"/>
      <w:r w:rsidRPr="006C725D">
        <w:rPr>
          <w:sz w:val="24"/>
          <w:szCs w:val="24"/>
        </w:rPr>
        <w:t>(optimizer='</w:t>
      </w:r>
      <w:proofErr w:type="spellStart"/>
      <w:r w:rsidRPr="006C725D">
        <w:rPr>
          <w:sz w:val="24"/>
          <w:szCs w:val="24"/>
        </w:rPr>
        <w:t>adam</w:t>
      </w:r>
      <w:proofErr w:type="spellEnd"/>
      <w:r w:rsidRPr="006C725D">
        <w:rPr>
          <w:sz w:val="24"/>
          <w:szCs w:val="24"/>
        </w:rPr>
        <w:t>', loss='</w:t>
      </w:r>
      <w:proofErr w:type="spellStart"/>
      <w:r w:rsidRPr="006C725D">
        <w:rPr>
          <w:sz w:val="24"/>
          <w:szCs w:val="24"/>
        </w:rPr>
        <w:t>mse</w:t>
      </w:r>
      <w:proofErr w:type="spellEnd"/>
      <w:r w:rsidRPr="006C725D">
        <w:rPr>
          <w:sz w:val="24"/>
          <w:szCs w:val="24"/>
        </w:rPr>
        <w:t>', metrics=['</w:t>
      </w:r>
      <w:proofErr w:type="spellStart"/>
      <w:r w:rsidRPr="006C725D">
        <w:rPr>
          <w:sz w:val="24"/>
          <w:szCs w:val="24"/>
        </w:rPr>
        <w:t>mae</w:t>
      </w:r>
      <w:proofErr w:type="spellEnd"/>
      <w:r w:rsidRPr="006C725D">
        <w:rPr>
          <w:sz w:val="24"/>
          <w:szCs w:val="24"/>
        </w:rPr>
        <w:t>'])</w:t>
      </w:r>
    </w:p>
    <w:p w14:paraId="372DAC1E" w14:textId="77777777" w:rsidR="006C725D" w:rsidRPr="006C725D" w:rsidRDefault="006C725D" w:rsidP="006C725D">
      <w:pPr>
        <w:rPr>
          <w:sz w:val="24"/>
          <w:szCs w:val="24"/>
        </w:rPr>
      </w:pPr>
      <w:r w:rsidRPr="006C725D">
        <w:rPr>
          <w:sz w:val="24"/>
          <w:szCs w:val="24"/>
        </w:rPr>
        <w:t xml:space="preserve">    return model</w:t>
      </w:r>
    </w:p>
    <w:p w14:paraId="6E30D3D6" w14:textId="77777777" w:rsidR="006C725D" w:rsidRPr="006C725D" w:rsidRDefault="006C725D" w:rsidP="006C725D">
      <w:pPr>
        <w:rPr>
          <w:sz w:val="24"/>
          <w:szCs w:val="24"/>
        </w:rPr>
      </w:pPr>
    </w:p>
    <w:p w14:paraId="623BA9E2" w14:textId="77777777" w:rsidR="006C725D" w:rsidRPr="006C725D" w:rsidRDefault="006C725D" w:rsidP="006C725D">
      <w:pPr>
        <w:rPr>
          <w:sz w:val="24"/>
          <w:szCs w:val="24"/>
        </w:rPr>
      </w:pPr>
      <w:r w:rsidRPr="006C725D">
        <w:rPr>
          <w:sz w:val="24"/>
          <w:szCs w:val="24"/>
        </w:rPr>
        <w:t># Train DNNGP</w:t>
      </w:r>
    </w:p>
    <w:p w14:paraId="25F127BB" w14:textId="77777777" w:rsidR="006C725D" w:rsidRPr="006C725D" w:rsidRDefault="006C725D" w:rsidP="006C725D">
      <w:pPr>
        <w:rPr>
          <w:sz w:val="24"/>
          <w:szCs w:val="24"/>
        </w:rPr>
      </w:pPr>
      <w:r w:rsidRPr="006C725D">
        <w:rPr>
          <w:sz w:val="24"/>
          <w:szCs w:val="24"/>
        </w:rPr>
        <w:t xml:space="preserve">model = </w:t>
      </w:r>
      <w:proofErr w:type="spellStart"/>
      <w:r w:rsidRPr="006C725D">
        <w:rPr>
          <w:sz w:val="24"/>
          <w:szCs w:val="24"/>
        </w:rPr>
        <w:t>build_dnngp</w:t>
      </w:r>
      <w:proofErr w:type="spellEnd"/>
      <w:r w:rsidRPr="006C725D">
        <w:rPr>
          <w:sz w:val="24"/>
          <w:szCs w:val="24"/>
        </w:rPr>
        <w:t>(</w:t>
      </w:r>
      <w:proofErr w:type="spellStart"/>
      <w:r w:rsidRPr="006C725D">
        <w:rPr>
          <w:sz w:val="24"/>
          <w:szCs w:val="24"/>
        </w:rPr>
        <w:t>X_</w:t>
      </w:r>
      <w:proofErr w:type="gramStart"/>
      <w:r w:rsidRPr="006C725D">
        <w:rPr>
          <w:sz w:val="24"/>
          <w:szCs w:val="24"/>
        </w:rPr>
        <w:t>train.shape</w:t>
      </w:r>
      <w:proofErr w:type="spellEnd"/>
      <w:proofErr w:type="gramEnd"/>
      <w:r w:rsidRPr="006C725D">
        <w:rPr>
          <w:sz w:val="24"/>
          <w:szCs w:val="24"/>
        </w:rPr>
        <w:t>[1])</w:t>
      </w:r>
    </w:p>
    <w:p w14:paraId="2F8E089A" w14:textId="77777777" w:rsidR="006C725D" w:rsidRPr="006C725D" w:rsidRDefault="006C725D" w:rsidP="006C725D">
      <w:pPr>
        <w:rPr>
          <w:sz w:val="24"/>
          <w:szCs w:val="24"/>
        </w:rPr>
      </w:pPr>
      <w:r w:rsidRPr="006C725D">
        <w:rPr>
          <w:sz w:val="24"/>
          <w:szCs w:val="24"/>
        </w:rPr>
        <w:t xml:space="preserve">history = </w:t>
      </w:r>
      <w:proofErr w:type="spellStart"/>
      <w:proofErr w:type="gramStart"/>
      <w:r w:rsidRPr="006C725D">
        <w:rPr>
          <w:sz w:val="24"/>
          <w:szCs w:val="24"/>
        </w:rPr>
        <w:t>model.fit</w:t>
      </w:r>
      <w:proofErr w:type="spellEnd"/>
      <w:r w:rsidRPr="006C725D">
        <w:rPr>
          <w:sz w:val="24"/>
          <w:szCs w:val="24"/>
        </w:rPr>
        <w:t>(</w:t>
      </w:r>
      <w:proofErr w:type="spellStart"/>
      <w:proofErr w:type="gramEnd"/>
      <w:r w:rsidRPr="006C725D">
        <w:rPr>
          <w:sz w:val="24"/>
          <w:szCs w:val="24"/>
        </w:rPr>
        <w:t>X_train</w:t>
      </w:r>
      <w:proofErr w:type="spellEnd"/>
      <w:r w:rsidRPr="006C725D">
        <w:rPr>
          <w:sz w:val="24"/>
          <w:szCs w:val="24"/>
        </w:rPr>
        <w:t xml:space="preserve">, </w:t>
      </w:r>
      <w:proofErr w:type="spellStart"/>
      <w:r w:rsidRPr="006C725D">
        <w:rPr>
          <w:sz w:val="24"/>
          <w:szCs w:val="24"/>
        </w:rPr>
        <w:t>y_train</w:t>
      </w:r>
      <w:proofErr w:type="spellEnd"/>
      <w:r w:rsidRPr="006C725D">
        <w:rPr>
          <w:sz w:val="24"/>
          <w:szCs w:val="24"/>
        </w:rPr>
        <w:t xml:space="preserve">, epochs=50, </w:t>
      </w:r>
      <w:proofErr w:type="spellStart"/>
      <w:r w:rsidRPr="006C725D">
        <w:rPr>
          <w:sz w:val="24"/>
          <w:szCs w:val="24"/>
        </w:rPr>
        <w:t>batch_size</w:t>
      </w:r>
      <w:proofErr w:type="spellEnd"/>
      <w:r w:rsidRPr="006C725D">
        <w:rPr>
          <w:sz w:val="24"/>
          <w:szCs w:val="24"/>
        </w:rPr>
        <w:t xml:space="preserve">=32, </w:t>
      </w:r>
      <w:proofErr w:type="spellStart"/>
      <w:r w:rsidRPr="006C725D">
        <w:rPr>
          <w:sz w:val="24"/>
          <w:szCs w:val="24"/>
        </w:rPr>
        <w:t>validation_data</w:t>
      </w:r>
      <w:proofErr w:type="spellEnd"/>
      <w:r w:rsidRPr="006C725D">
        <w:rPr>
          <w:sz w:val="24"/>
          <w:szCs w:val="24"/>
        </w:rPr>
        <w:t>=(</w:t>
      </w:r>
      <w:proofErr w:type="spellStart"/>
      <w:r w:rsidRPr="006C725D">
        <w:rPr>
          <w:sz w:val="24"/>
          <w:szCs w:val="24"/>
        </w:rPr>
        <w:t>X_test</w:t>
      </w:r>
      <w:proofErr w:type="spellEnd"/>
      <w:r w:rsidRPr="006C725D">
        <w:rPr>
          <w:sz w:val="24"/>
          <w:szCs w:val="24"/>
        </w:rPr>
        <w:t xml:space="preserve">, </w:t>
      </w:r>
      <w:proofErr w:type="spellStart"/>
      <w:r w:rsidRPr="006C725D">
        <w:rPr>
          <w:sz w:val="24"/>
          <w:szCs w:val="24"/>
        </w:rPr>
        <w:t>y_test</w:t>
      </w:r>
      <w:proofErr w:type="spellEnd"/>
      <w:r w:rsidRPr="006C725D">
        <w:rPr>
          <w:sz w:val="24"/>
          <w:szCs w:val="24"/>
        </w:rPr>
        <w:t>))</w:t>
      </w:r>
    </w:p>
    <w:p w14:paraId="76ECC359" w14:textId="77777777" w:rsidR="006C725D" w:rsidRPr="006C725D" w:rsidRDefault="006C725D" w:rsidP="006C725D">
      <w:pPr>
        <w:rPr>
          <w:sz w:val="24"/>
          <w:szCs w:val="24"/>
        </w:rPr>
      </w:pPr>
    </w:p>
    <w:p w14:paraId="740F3181" w14:textId="77777777" w:rsidR="006C725D" w:rsidRPr="006C725D" w:rsidRDefault="006C725D" w:rsidP="006C725D">
      <w:pPr>
        <w:rPr>
          <w:sz w:val="24"/>
          <w:szCs w:val="24"/>
        </w:rPr>
      </w:pPr>
      <w:r w:rsidRPr="006C725D">
        <w:rPr>
          <w:sz w:val="24"/>
          <w:szCs w:val="24"/>
        </w:rPr>
        <w:t># Predictions &amp; Evaluation</w:t>
      </w:r>
    </w:p>
    <w:p w14:paraId="05EB0B97" w14:textId="77777777" w:rsidR="006C725D" w:rsidRPr="006C725D" w:rsidRDefault="006C725D" w:rsidP="006C725D">
      <w:pPr>
        <w:rPr>
          <w:sz w:val="24"/>
          <w:szCs w:val="24"/>
        </w:rPr>
      </w:pPr>
      <w:proofErr w:type="spellStart"/>
      <w:r w:rsidRPr="006C725D">
        <w:rPr>
          <w:sz w:val="24"/>
          <w:szCs w:val="24"/>
        </w:rPr>
        <w:t>y_pred_dnn</w:t>
      </w:r>
      <w:proofErr w:type="spellEnd"/>
      <w:r w:rsidRPr="006C725D">
        <w:rPr>
          <w:sz w:val="24"/>
          <w:szCs w:val="24"/>
        </w:rPr>
        <w:t xml:space="preserve"> = </w:t>
      </w:r>
      <w:proofErr w:type="spellStart"/>
      <w:proofErr w:type="gramStart"/>
      <w:r w:rsidRPr="006C725D">
        <w:rPr>
          <w:sz w:val="24"/>
          <w:szCs w:val="24"/>
        </w:rPr>
        <w:t>model.predict</w:t>
      </w:r>
      <w:proofErr w:type="spellEnd"/>
      <w:proofErr w:type="gramEnd"/>
      <w:r w:rsidRPr="006C725D">
        <w:rPr>
          <w:sz w:val="24"/>
          <w:szCs w:val="24"/>
        </w:rPr>
        <w:t>(</w:t>
      </w:r>
      <w:proofErr w:type="spellStart"/>
      <w:r w:rsidRPr="006C725D">
        <w:rPr>
          <w:sz w:val="24"/>
          <w:szCs w:val="24"/>
        </w:rPr>
        <w:t>X_test</w:t>
      </w:r>
      <w:proofErr w:type="spellEnd"/>
      <w:r w:rsidRPr="006C725D">
        <w:rPr>
          <w:sz w:val="24"/>
          <w:szCs w:val="24"/>
        </w:rPr>
        <w:t>).flatten()</w:t>
      </w:r>
    </w:p>
    <w:p w14:paraId="25285EB9" w14:textId="77777777" w:rsidR="006C725D" w:rsidRPr="006C725D" w:rsidRDefault="006C725D" w:rsidP="006C725D">
      <w:pPr>
        <w:rPr>
          <w:sz w:val="24"/>
          <w:szCs w:val="24"/>
        </w:rPr>
      </w:pPr>
      <w:proofErr w:type="spellStart"/>
      <w:r w:rsidRPr="006C725D">
        <w:rPr>
          <w:sz w:val="24"/>
          <w:szCs w:val="24"/>
        </w:rPr>
        <w:t>mse_dnn</w:t>
      </w:r>
      <w:proofErr w:type="spellEnd"/>
      <w:r w:rsidRPr="006C725D">
        <w:rPr>
          <w:sz w:val="24"/>
          <w:szCs w:val="24"/>
        </w:rPr>
        <w:t xml:space="preserve"> = </w:t>
      </w:r>
      <w:proofErr w:type="spellStart"/>
      <w:r w:rsidRPr="006C725D">
        <w:rPr>
          <w:sz w:val="24"/>
          <w:szCs w:val="24"/>
        </w:rPr>
        <w:t>mean_squared_</w:t>
      </w:r>
      <w:proofErr w:type="gramStart"/>
      <w:r w:rsidRPr="006C725D">
        <w:rPr>
          <w:sz w:val="24"/>
          <w:szCs w:val="24"/>
        </w:rPr>
        <w:t>error</w:t>
      </w:r>
      <w:proofErr w:type="spellEnd"/>
      <w:r w:rsidRPr="006C725D">
        <w:rPr>
          <w:sz w:val="24"/>
          <w:szCs w:val="24"/>
        </w:rPr>
        <w:t>(</w:t>
      </w:r>
      <w:proofErr w:type="spellStart"/>
      <w:proofErr w:type="gramEnd"/>
      <w:r w:rsidRPr="006C725D">
        <w:rPr>
          <w:sz w:val="24"/>
          <w:szCs w:val="24"/>
        </w:rPr>
        <w:t>y_test</w:t>
      </w:r>
      <w:proofErr w:type="spellEnd"/>
      <w:r w:rsidRPr="006C725D">
        <w:rPr>
          <w:sz w:val="24"/>
          <w:szCs w:val="24"/>
        </w:rPr>
        <w:t xml:space="preserve">, </w:t>
      </w:r>
      <w:proofErr w:type="spellStart"/>
      <w:r w:rsidRPr="006C725D">
        <w:rPr>
          <w:sz w:val="24"/>
          <w:szCs w:val="24"/>
        </w:rPr>
        <w:t>y_pred_dnn</w:t>
      </w:r>
      <w:proofErr w:type="spellEnd"/>
      <w:r w:rsidRPr="006C725D">
        <w:rPr>
          <w:sz w:val="24"/>
          <w:szCs w:val="24"/>
        </w:rPr>
        <w:t>)</w:t>
      </w:r>
    </w:p>
    <w:p w14:paraId="18C6A1E5" w14:textId="77777777" w:rsidR="006C725D" w:rsidRPr="006C725D" w:rsidRDefault="006C725D" w:rsidP="006C725D">
      <w:pPr>
        <w:rPr>
          <w:sz w:val="24"/>
          <w:szCs w:val="24"/>
        </w:rPr>
      </w:pPr>
      <w:r w:rsidRPr="006C725D">
        <w:rPr>
          <w:sz w:val="24"/>
          <w:szCs w:val="24"/>
        </w:rPr>
        <w:t>r2_dnn = r2_</w:t>
      </w:r>
      <w:proofErr w:type="gramStart"/>
      <w:r w:rsidRPr="006C725D">
        <w:rPr>
          <w:sz w:val="24"/>
          <w:szCs w:val="24"/>
        </w:rPr>
        <w:t>score(</w:t>
      </w:r>
      <w:proofErr w:type="spellStart"/>
      <w:proofErr w:type="gramEnd"/>
      <w:r w:rsidRPr="006C725D">
        <w:rPr>
          <w:sz w:val="24"/>
          <w:szCs w:val="24"/>
        </w:rPr>
        <w:t>y_test</w:t>
      </w:r>
      <w:proofErr w:type="spellEnd"/>
      <w:r w:rsidRPr="006C725D">
        <w:rPr>
          <w:sz w:val="24"/>
          <w:szCs w:val="24"/>
        </w:rPr>
        <w:t xml:space="preserve">, </w:t>
      </w:r>
      <w:proofErr w:type="spellStart"/>
      <w:r w:rsidRPr="006C725D">
        <w:rPr>
          <w:sz w:val="24"/>
          <w:szCs w:val="24"/>
        </w:rPr>
        <w:t>y_pred_dnn</w:t>
      </w:r>
      <w:proofErr w:type="spellEnd"/>
      <w:r w:rsidRPr="006C725D">
        <w:rPr>
          <w:sz w:val="24"/>
          <w:szCs w:val="24"/>
        </w:rPr>
        <w:t>)</w:t>
      </w:r>
    </w:p>
    <w:p w14:paraId="173D9AFF" w14:textId="77777777" w:rsidR="006C725D" w:rsidRPr="006C725D" w:rsidRDefault="006C725D" w:rsidP="006C725D">
      <w:pPr>
        <w:rPr>
          <w:sz w:val="24"/>
          <w:szCs w:val="24"/>
        </w:rPr>
      </w:pPr>
    </w:p>
    <w:p w14:paraId="316FE315" w14:textId="77777777" w:rsidR="006C725D" w:rsidRPr="006C725D" w:rsidRDefault="006C725D" w:rsidP="006C725D">
      <w:pPr>
        <w:rPr>
          <w:sz w:val="24"/>
          <w:szCs w:val="24"/>
        </w:rPr>
      </w:pPr>
      <w:r w:rsidRPr="006C725D">
        <w:rPr>
          <w:sz w:val="24"/>
          <w:szCs w:val="24"/>
        </w:rPr>
        <w:t># Train SVR for Comparison</w:t>
      </w:r>
    </w:p>
    <w:p w14:paraId="2C676A2E" w14:textId="77777777" w:rsidR="006C725D" w:rsidRPr="006C725D" w:rsidRDefault="006C725D" w:rsidP="006C725D">
      <w:pPr>
        <w:rPr>
          <w:sz w:val="24"/>
          <w:szCs w:val="24"/>
        </w:rPr>
      </w:pPr>
      <w:proofErr w:type="spellStart"/>
      <w:r w:rsidRPr="006C725D">
        <w:rPr>
          <w:sz w:val="24"/>
          <w:szCs w:val="24"/>
        </w:rPr>
        <w:t>svr</w:t>
      </w:r>
      <w:proofErr w:type="spellEnd"/>
      <w:r w:rsidRPr="006C725D">
        <w:rPr>
          <w:sz w:val="24"/>
          <w:szCs w:val="24"/>
        </w:rPr>
        <w:t xml:space="preserve"> = </w:t>
      </w:r>
      <w:proofErr w:type="gramStart"/>
      <w:r w:rsidRPr="006C725D">
        <w:rPr>
          <w:sz w:val="24"/>
          <w:szCs w:val="24"/>
        </w:rPr>
        <w:t>SVR(</w:t>
      </w:r>
      <w:proofErr w:type="gramEnd"/>
      <w:r w:rsidRPr="006C725D">
        <w:rPr>
          <w:sz w:val="24"/>
          <w:szCs w:val="24"/>
        </w:rPr>
        <w:t>)</w:t>
      </w:r>
    </w:p>
    <w:p w14:paraId="1661407A" w14:textId="77777777" w:rsidR="006C725D" w:rsidRPr="006C725D" w:rsidRDefault="006C725D" w:rsidP="006C725D">
      <w:pPr>
        <w:rPr>
          <w:sz w:val="24"/>
          <w:szCs w:val="24"/>
        </w:rPr>
      </w:pPr>
      <w:proofErr w:type="spellStart"/>
      <w:proofErr w:type="gramStart"/>
      <w:r w:rsidRPr="006C725D">
        <w:rPr>
          <w:sz w:val="24"/>
          <w:szCs w:val="24"/>
        </w:rPr>
        <w:t>svr.fit</w:t>
      </w:r>
      <w:proofErr w:type="spellEnd"/>
      <w:r w:rsidRPr="006C725D">
        <w:rPr>
          <w:sz w:val="24"/>
          <w:szCs w:val="24"/>
        </w:rPr>
        <w:t>(</w:t>
      </w:r>
      <w:proofErr w:type="spellStart"/>
      <w:proofErr w:type="gramEnd"/>
      <w:r w:rsidRPr="006C725D">
        <w:rPr>
          <w:sz w:val="24"/>
          <w:szCs w:val="24"/>
        </w:rPr>
        <w:t>X_train</w:t>
      </w:r>
      <w:proofErr w:type="spellEnd"/>
      <w:r w:rsidRPr="006C725D">
        <w:rPr>
          <w:sz w:val="24"/>
          <w:szCs w:val="24"/>
        </w:rPr>
        <w:t xml:space="preserve">, </w:t>
      </w:r>
      <w:proofErr w:type="spellStart"/>
      <w:r w:rsidRPr="006C725D">
        <w:rPr>
          <w:sz w:val="24"/>
          <w:szCs w:val="24"/>
        </w:rPr>
        <w:t>y_train</w:t>
      </w:r>
      <w:proofErr w:type="spellEnd"/>
      <w:r w:rsidRPr="006C725D">
        <w:rPr>
          <w:sz w:val="24"/>
          <w:szCs w:val="24"/>
        </w:rPr>
        <w:t>)</w:t>
      </w:r>
    </w:p>
    <w:p w14:paraId="2BF35306" w14:textId="77777777" w:rsidR="006C725D" w:rsidRPr="006C725D" w:rsidRDefault="006C725D" w:rsidP="006C725D">
      <w:pPr>
        <w:rPr>
          <w:sz w:val="24"/>
          <w:szCs w:val="24"/>
        </w:rPr>
      </w:pPr>
      <w:proofErr w:type="spellStart"/>
      <w:r w:rsidRPr="006C725D">
        <w:rPr>
          <w:sz w:val="24"/>
          <w:szCs w:val="24"/>
        </w:rPr>
        <w:lastRenderedPageBreak/>
        <w:t>y_pred_svr</w:t>
      </w:r>
      <w:proofErr w:type="spellEnd"/>
      <w:r w:rsidRPr="006C725D">
        <w:rPr>
          <w:sz w:val="24"/>
          <w:szCs w:val="24"/>
        </w:rPr>
        <w:t xml:space="preserve"> = </w:t>
      </w:r>
      <w:proofErr w:type="spellStart"/>
      <w:proofErr w:type="gramStart"/>
      <w:r w:rsidRPr="006C725D">
        <w:rPr>
          <w:sz w:val="24"/>
          <w:szCs w:val="24"/>
        </w:rPr>
        <w:t>svr.predict</w:t>
      </w:r>
      <w:proofErr w:type="spellEnd"/>
      <w:proofErr w:type="gramEnd"/>
      <w:r w:rsidRPr="006C725D">
        <w:rPr>
          <w:sz w:val="24"/>
          <w:szCs w:val="24"/>
        </w:rPr>
        <w:t>(</w:t>
      </w:r>
      <w:proofErr w:type="spellStart"/>
      <w:r w:rsidRPr="006C725D">
        <w:rPr>
          <w:sz w:val="24"/>
          <w:szCs w:val="24"/>
        </w:rPr>
        <w:t>X_test</w:t>
      </w:r>
      <w:proofErr w:type="spellEnd"/>
      <w:r w:rsidRPr="006C725D">
        <w:rPr>
          <w:sz w:val="24"/>
          <w:szCs w:val="24"/>
        </w:rPr>
        <w:t>)</w:t>
      </w:r>
    </w:p>
    <w:p w14:paraId="30C4EAB1" w14:textId="77777777" w:rsidR="006C725D" w:rsidRPr="006C725D" w:rsidRDefault="006C725D" w:rsidP="006C725D">
      <w:pPr>
        <w:rPr>
          <w:sz w:val="24"/>
          <w:szCs w:val="24"/>
        </w:rPr>
      </w:pPr>
      <w:proofErr w:type="spellStart"/>
      <w:r w:rsidRPr="006C725D">
        <w:rPr>
          <w:sz w:val="24"/>
          <w:szCs w:val="24"/>
        </w:rPr>
        <w:t>mse_svr</w:t>
      </w:r>
      <w:proofErr w:type="spellEnd"/>
      <w:r w:rsidRPr="006C725D">
        <w:rPr>
          <w:sz w:val="24"/>
          <w:szCs w:val="24"/>
        </w:rPr>
        <w:t xml:space="preserve"> = </w:t>
      </w:r>
      <w:proofErr w:type="spellStart"/>
      <w:r w:rsidRPr="006C725D">
        <w:rPr>
          <w:sz w:val="24"/>
          <w:szCs w:val="24"/>
        </w:rPr>
        <w:t>mean_squared_</w:t>
      </w:r>
      <w:proofErr w:type="gramStart"/>
      <w:r w:rsidRPr="006C725D">
        <w:rPr>
          <w:sz w:val="24"/>
          <w:szCs w:val="24"/>
        </w:rPr>
        <w:t>error</w:t>
      </w:r>
      <w:proofErr w:type="spellEnd"/>
      <w:r w:rsidRPr="006C725D">
        <w:rPr>
          <w:sz w:val="24"/>
          <w:szCs w:val="24"/>
        </w:rPr>
        <w:t>(</w:t>
      </w:r>
      <w:proofErr w:type="spellStart"/>
      <w:proofErr w:type="gramEnd"/>
      <w:r w:rsidRPr="006C725D">
        <w:rPr>
          <w:sz w:val="24"/>
          <w:szCs w:val="24"/>
        </w:rPr>
        <w:t>y_test</w:t>
      </w:r>
      <w:proofErr w:type="spellEnd"/>
      <w:r w:rsidRPr="006C725D">
        <w:rPr>
          <w:sz w:val="24"/>
          <w:szCs w:val="24"/>
        </w:rPr>
        <w:t xml:space="preserve">, </w:t>
      </w:r>
      <w:proofErr w:type="spellStart"/>
      <w:r w:rsidRPr="006C725D">
        <w:rPr>
          <w:sz w:val="24"/>
          <w:szCs w:val="24"/>
        </w:rPr>
        <w:t>y_pred_svr</w:t>
      </w:r>
      <w:proofErr w:type="spellEnd"/>
      <w:r w:rsidRPr="006C725D">
        <w:rPr>
          <w:sz w:val="24"/>
          <w:szCs w:val="24"/>
        </w:rPr>
        <w:t>)</w:t>
      </w:r>
    </w:p>
    <w:p w14:paraId="0D6C5628" w14:textId="77777777" w:rsidR="006C725D" w:rsidRPr="006C725D" w:rsidRDefault="006C725D" w:rsidP="006C725D">
      <w:pPr>
        <w:rPr>
          <w:sz w:val="24"/>
          <w:szCs w:val="24"/>
        </w:rPr>
      </w:pPr>
      <w:r w:rsidRPr="006C725D">
        <w:rPr>
          <w:sz w:val="24"/>
          <w:szCs w:val="24"/>
        </w:rPr>
        <w:t>r2_svr = r2_</w:t>
      </w:r>
      <w:proofErr w:type="gramStart"/>
      <w:r w:rsidRPr="006C725D">
        <w:rPr>
          <w:sz w:val="24"/>
          <w:szCs w:val="24"/>
        </w:rPr>
        <w:t>score(</w:t>
      </w:r>
      <w:proofErr w:type="spellStart"/>
      <w:proofErr w:type="gramEnd"/>
      <w:r w:rsidRPr="006C725D">
        <w:rPr>
          <w:sz w:val="24"/>
          <w:szCs w:val="24"/>
        </w:rPr>
        <w:t>y_test</w:t>
      </w:r>
      <w:proofErr w:type="spellEnd"/>
      <w:r w:rsidRPr="006C725D">
        <w:rPr>
          <w:sz w:val="24"/>
          <w:szCs w:val="24"/>
        </w:rPr>
        <w:t xml:space="preserve">, </w:t>
      </w:r>
      <w:proofErr w:type="spellStart"/>
      <w:r w:rsidRPr="006C725D">
        <w:rPr>
          <w:sz w:val="24"/>
          <w:szCs w:val="24"/>
        </w:rPr>
        <w:t>y_pred_svr</w:t>
      </w:r>
      <w:proofErr w:type="spellEnd"/>
      <w:r w:rsidRPr="006C725D">
        <w:rPr>
          <w:sz w:val="24"/>
          <w:szCs w:val="24"/>
        </w:rPr>
        <w:t>)</w:t>
      </w:r>
    </w:p>
    <w:p w14:paraId="1031E572" w14:textId="77777777" w:rsidR="006C725D" w:rsidRPr="006C725D" w:rsidRDefault="006C725D" w:rsidP="006C725D">
      <w:pPr>
        <w:rPr>
          <w:sz w:val="24"/>
          <w:szCs w:val="24"/>
        </w:rPr>
      </w:pPr>
    </w:p>
    <w:p w14:paraId="653C00A2" w14:textId="77777777" w:rsidR="006C725D" w:rsidRPr="006C725D" w:rsidRDefault="006C725D" w:rsidP="006C725D">
      <w:pPr>
        <w:rPr>
          <w:sz w:val="24"/>
          <w:szCs w:val="24"/>
        </w:rPr>
      </w:pPr>
      <w:r w:rsidRPr="006C725D">
        <w:rPr>
          <w:sz w:val="24"/>
          <w:szCs w:val="24"/>
        </w:rPr>
        <w:t># Results</w:t>
      </w:r>
    </w:p>
    <w:p w14:paraId="49F125DC" w14:textId="77777777" w:rsidR="006C725D" w:rsidRPr="006C725D" w:rsidRDefault="006C725D" w:rsidP="006C725D">
      <w:pPr>
        <w:rPr>
          <w:sz w:val="24"/>
          <w:szCs w:val="24"/>
        </w:rPr>
      </w:pPr>
      <w:proofErr w:type="gramStart"/>
      <w:r w:rsidRPr="006C725D">
        <w:rPr>
          <w:sz w:val="24"/>
          <w:szCs w:val="24"/>
        </w:rPr>
        <w:t>print(</w:t>
      </w:r>
      <w:proofErr w:type="gramEnd"/>
      <w:r w:rsidRPr="006C725D">
        <w:rPr>
          <w:sz w:val="24"/>
          <w:szCs w:val="24"/>
        </w:rPr>
        <w:t xml:space="preserve">"DNNGP Performance: ", "MSE:", </w:t>
      </w:r>
      <w:proofErr w:type="spellStart"/>
      <w:r w:rsidRPr="006C725D">
        <w:rPr>
          <w:sz w:val="24"/>
          <w:szCs w:val="24"/>
        </w:rPr>
        <w:t>mse_dnn</w:t>
      </w:r>
      <w:proofErr w:type="spellEnd"/>
      <w:r w:rsidRPr="006C725D">
        <w:rPr>
          <w:sz w:val="24"/>
          <w:szCs w:val="24"/>
        </w:rPr>
        <w:t>, "R²:", r2_dnn)</w:t>
      </w:r>
    </w:p>
    <w:p w14:paraId="43464F0D" w14:textId="77777777" w:rsidR="006C725D" w:rsidRPr="006C725D" w:rsidRDefault="006C725D" w:rsidP="006C725D">
      <w:pPr>
        <w:rPr>
          <w:sz w:val="24"/>
          <w:szCs w:val="24"/>
        </w:rPr>
      </w:pPr>
      <w:proofErr w:type="gramStart"/>
      <w:r w:rsidRPr="006C725D">
        <w:rPr>
          <w:sz w:val="24"/>
          <w:szCs w:val="24"/>
        </w:rPr>
        <w:t>print(</w:t>
      </w:r>
      <w:proofErr w:type="gramEnd"/>
      <w:r w:rsidRPr="006C725D">
        <w:rPr>
          <w:sz w:val="24"/>
          <w:szCs w:val="24"/>
        </w:rPr>
        <w:t xml:space="preserve">"SVR Performance: ", "MSE:", </w:t>
      </w:r>
      <w:proofErr w:type="spellStart"/>
      <w:r w:rsidRPr="006C725D">
        <w:rPr>
          <w:sz w:val="24"/>
          <w:szCs w:val="24"/>
        </w:rPr>
        <w:t>mse_svr</w:t>
      </w:r>
      <w:proofErr w:type="spellEnd"/>
      <w:r w:rsidRPr="006C725D">
        <w:rPr>
          <w:sz w:val="24"/>
          <w:szCs w:val="24"/>
        </w:rPr>
        <w:t>, "R²:", r2_svr)</w:t>
      </w:r>
    </w:p>
    <w:p w14:paraId="7B536F4D" w14:textId="77777777" w:rsidR="006C725D" w:rsidRPr="006C725D" w:rsidRDefault="006C725D" w:rsidP="006C725D">
      <w:pPr>
        <w:rPr>
          <w:sz w:val="24"/>
          <w:szCs w:val="24"/>
        </w:rPr>
      </w:pPr>
    </w:p>
    <w:p w14:paraId="4AE1C50C" w14:textId="77777777" w:rsidR="006C725D" w:rsidRPr="006C725D" w:rsidRDefault="006C725D" w:rsidP="006C725D">
      <w:pPr>
        <w:rPr>
          <w:sz w:val="24"/>
          <w:szCs w:val="24"/>
        </w:rPr>
      </w:pPr>
      <w:r w:rsidRPr="006C725D">
        <w:rPr>
          <w:sz w:val="24"/>
          <w:szCs w:val="24"/>
        </w:rPr>
        <w:t># Plot Loss Curve</w:t>
      </w:r>
    </w:p>
    <w:p w14:paraId="525142BD" w14:textId="77777777" w:rsidR="006C725D" w:rsidRPr="006C725D" w:rsidRDefault="006C725D" w:rsidP="006C725D">
      <w:pPr>
        <w:rPr>
          <w:sz w:val="24"/>
          <w:szCs w:val="24"/>
        </w:rPr>
      </w:pPr>
      <w:proofErr w:type="spellStart"/>
      <w:proofErr w:type="gramStart"/>
      <w:r w:rsidRPr="006C725D">
        <w:rPr>
          <w:sz w:val="24"/>
          <w:szCs w:val="24"/>
        </w:rPr>
        <w:t>plt.figure</w:t>
      </w:r>
      <w:proofErr w:type="spellEnd"/>
      <w:proofErr w:type="gramEnd"/>
      <w:r w:rsidRPr="006C725D">
        <w:rPr>
          <w:sz w:val="24"/>
          <w:szCs w:val="24"/>
        </w:rPr>
        <w:t>(</w:t>
      </w:r>
      <w:proofErr w:type="spellStart"/>
      <w:r w:rsidRPr="006C725D">
        <w:rPr>
          <w:sz w:val="24"/>
          <w:szCs w:val="24"/>
        </w:rPr>
        <w:t>figsize</w:t>
      </w:r>
      <w:proofErr w:type="spellEnd"/>
      <w:r w:rsidRPr="006C725D">
        <w:rPr>
          <w:sz w:val="24"/>
          <w:szCs w:val="24"/>
        </w:rPr>
        <w:t>=(10, 5))</w:t>
      </w:r>
    </w:p>
    <w:p w14:paraId="127A1D49" w14:textId="77777777" w:rsidR="006C725D" w:rsidRPr="006C725D" w:rsidRDefault="006C725D" w:rsidP="006C725D">
      <w:pPr>
        <w:rPr>
          <w:sz w:val="24"/>
          <w:szCs w:val="24"/>
        </w:rPr>
      </w:pPr>
      <w:proofErr w:type="spellStart"/>
      <w:proofErr w:type="gramStart"/>
      <w:r w:rsidRPr="006C725D">
        <w:rPr>
          <w:sz w:val="24"/>
          <w:szCs w:val="24"/>
        </w:rPr>
        <w:t>plt.plot</w:t>
      </w:r>
      <w:proofErr w:type="spellEnd"/>
      <w:proofErr w:type="gramEnd"/>
      <w:r w:rsidRPr="006C725D">
        <w:rPr>
          <w:sz w:val="24"/>
          <w:szCs w:val="24"/>
        </w:rPr>
        <w:t>(</w:t>
      </w:r>
      <w:proofErr w:type="spellStart"/>
      <w:r w:rsidRPr="006C725D">
        <w:rPr>
          <w:sz w:val="24"/>
          <w:szCs w:val="24"/>
        </w:rPr>
        <w:t>history.history</w:t>
      </w:r>
      <w:proofErr w:type="spellEnd"/>
      <w:r w:rsidRPr="006C725D">
        <w:rPr>
          <w:sz w:val="24"/>
          <w:szCs w:val="24"/>
        </w:rPr>
        <w:t>['loss'], label='Training Loss')</w:t>
      </w:r>
    </w:p>
    <w:p w14:paraId="71C23E14" w14:textId="77777777" w:rsidR="006C725D" w:rsidRPr="006C725D" w:rsidRDefault="006C725D" w:rsidP="006C725D">
      <w:pPr>
        <w:rPr>
          <w:sz w:val="24"/>
          <w:szCs w:val="24"/>
        </w:rPr>
      </w:pPr>
      <w:proofErr w:type="spellStart"/>
      <w:proofErr w:type="gramStart"/>
      <w:r w:rsidRPr="006C725D">
        <w:rPr>
          <w:sz w:val="24"/>
          <w:szCs w:val="24"/>
        </w:rPr>
        <w:t>plt.plot</w:t>
      </w:r>
      <w:proofErr w:type="spellEnd"/>
      <w:proofErr w:type="gramEnd"/>
      <w:r w:rsidRPr="006C725D">
        <w:rPr>
          <w:sz w:val="24"/>
          <w:szCs w:val="24"/>
        </w:rPr>
        <w:t>(</w:t>
      </w:r>
      <w:proofErr w:type="spellStart"/>
      <w:r w:rsidRPr="006C725D">
        <w:rPr>
          <w:sz w:val="24"/>
          <w:szCs w:val="24"/>
        </w:rPr>
        <w:t>history.history</w:t>
      </w:r>
      <w:proofErr w:type="spellEnd"/>
      <w:r w:rsidRPr="006C725D">
        <w:rPr>
          <w:sz w:val="24"/>
          <w:szCs w:val="24"/>
        </w:rPr>
        <w:t>['</w:t>
      </w:r>
      <w:proofErr w:type="spellStart"/>
      <w:r w:rsidRPr="006C725D">
        <w:rPr>
          <w:sz w:val="24"/>
          <w:szCs w:val="24"/>
        </w:rPr>
        <w:t>val_loss</w:t>
      </w:r>
      <w:proofErr w:type="spellEnd"/>
      <w:r w:rsidRPr="006C725D">
        <w:rPr>
          <w:sz w:val="24"/>
          <w:szCs w:val="24"/>
        </w:rPr>
        <w:t>'], label='Validation Loss')</w:t>
      </w:r>
    </w:p>
    <w:p w14:paraId="43D466D3" w14:textId="77777777" w:rsidR="006C725D" w:rsidRPr="006C725D" w:rsidRDefault="006C725D" w:rsidP="006C725D">
      <w:pPr>
        <w:rPr>
          <w:sz w:val="24"/>
          <w:szCs w:val="24"/>
        </w:rPr>
      </w:pPr>
      <w:proofErr w:type="spellStart"/>
      <w:proofErr w:type="gramStart"/>
      <w:r w:rsidRPr="006C725D">
        <w:rPr>
          <w:sz w:val="24"/>
          <w:szCs w:val="24"/>
        </w:rPr>
        <w:t>plt.xlabel</w:t>
      </w:r>
      <w:proofErr w:type="spellEnd"/>
      <w:proofErr w:type="gramEnd"/>
      <w:r w:rsidRPr="006C725D">
        <w:rPr>
          <w:sz w:val="24"/>
          <w:szCs w:val="24"/>
        </w:rPr>
        <w:t>('Epochs')</w:t>
      </w:r>
    </w:p>
    <w:p w14:paraId="4679734F" w14:textId="77777777" w:rsidR="006C725D" w:rsidRPr="006C725D" w:rsidRDefault="006C725D" w:rsidP="006C725D">
      <w:pPr>
        <w:rPr>
          <w:sz w:val="24"/>
          <w:szCs w:val="24"/>
        </w:rPr>
      </w:pPr>
      <w:proofErr w:type="spellStart"/>
      <w:proofErr w:type="gramStart"/>
      <w:r w:rsidRPr="006C725D">
        <w:rPr>
          <w:sz w:val="24"/>
          <w:szCs w:val="24"/>
        </w:rPr>
        <w:t>plt.ylabel</w:t>
      </w:r>
      <w:proofErr w:type="spellEnd"/>
      <w:proofErr w:type="gramEnd"/>
      <w:r w:rsidRPr="006C725D">
        <w:rPr>
          <w:sz w:val="24"/>
          <w:szCs w:val="24"/>
        </w:rPr>
        <w:t>('Loss')</w:t>
      </w:r>
    </w:p>
    <w:p w14:paraId="3C49828E" w14:textId="77777777" w:rsidR="006C725D" w:rsidRPr="006C725D" w:rsidRDefault="006C725D" w:rsidP="006C725D">
      <w:pPr>
        <w:rPr>
          <w:sz w:val="24"/>
          <w:szCs w:val="24"/>
        </w:rPr>
      </w:pPr>
      <w:proofErr w:type="spellStart"/>
      <w:proofErr w:type="gramStart"/>
      <w:r w:rsidRPr="006C725D">
        <w:rPr>
          <w:sz w:val="24"/>
          <w:szCs w:val="24"/>
        </w:rPr>
        <w:t>plt.title</w:t>
      </w:r>
      <w:proofErr w:type="spellEnd"/>
      <w:proofErr w:type="gramEnd"/>
      <w:r w:rsidRPr="006C725D">
        <w:rPr>
          <w:sz w:val="24"/>
          <w:szCs w:val="24"/>
        </w:rPr>
        <w:t>('DNNGP Training Loss Curve')</w:t>
      </w:r>
    </w:p>
    <w:p w14:paraId="6B2247CB" w14:textId="77777777" w:rsidR="006C725D" w:rsidRPr="006C725D" w:rsidRDefault="006C725D" w:rsidP="006C725D">
      <w:pPr>
        <w:rPr>
          <w:sz w:val="24"/>
          <w:szCs w:val="24"/>
        </w:rPr>
      </w:pPr>
      <w:proofErr w:type="spellStart"/>
      <w:proofErr w:type="gramStart"/>
      <w:r w:rsidRPr="006C725D">
        <w:rPr>
          <w:sz w:val="24"/>
          <w:szCs w:val="24"/>
        </w:rPr>
        <w:t>plt.legend</w:t>
      </w:r>
      <w:proofErr w:type="spellEnd"/>
      <w:proofErr w:type="gramEnd"/>
      <w:r w:rsidRPr="006C725D">
        <w:rPr>
          <w:sz w:val="24"/>
          <w:szCs w:val="24"/>
        </w:rPr>
        <w:t>()</w:t>
      </w:r>
    </w:p>
    <w:p w14:paraId="1D291828" w14:textId="77777777" w:rsidR="006C725D" w:rsidRPr="006C725D" w:rsidRDefault="006C725D" w:rsidP="006C725D">
      <w:pPr>
        <w:rPr>
          <w:sz w:val="24"/>
          <w:szCs w:val="24"/>
        </w:rPr>
      </w:pPr>
      <w:proofErr w:type="spellStart"/>
      <w:proofErr w:type="gramStart"/>
      <w:r w:rsidRPr="006C725D">
        <w:rPr>
          <w:sz w:val="24"/>
          <w:szCs w:val="24"/>
        </w:rPr>
        <w:t>plt.show</w:t>
      </w:r>
      <w:proofErr w:type="spellEnd"/>
      <w:proofErr w:type="gramEnd"/>
      <w:r w:rsidRPr="006C725D">
        <w:rPr>
          <w:sz w:val="24"/>
          <w:szCs w:val="24"/>
        </w:rPr>
        <w:t>()</w:t>
      </w:r>
    </w:p>
    <w:p w14:paraId="4C906F1A" w14:textId="77777777" w:rsidR="006C725D" w:rsidRPr="006C725D" w:rsidRDefault="006C725D" w:rsidP="006C725D">
      <w:pPr>
        <w:rPr>
          <w:sz w:val="24"/>
          <w:szCs w:val="24"/>
        </w:rPr>
      </w:pPr>
    </w:p>
    <w:p w14:paraId="5C03179A" w14:textId="77777777" w:rsidR="006C725D" w:rsidRPr="006C725D" w:rsidRDefault="006C725D" w:rsidP="006C725D">
      <w:pPr>
        <w:rPr>
          <w:sz w:val="24"/>
          <w:szCs w:val="24"/>
        </w:rPr>
      </w:pPr>
      <w:r w:rsidRPr="006C725D">
        <w:rPr>
          <w:sz w:val="24"/>
          <w:szCs w:val="24"/>
        </w:rPr>
        <w:t># Scatter Plot of Actual vs. Predicted</w:t>
      </w:r>
    </w:p>
    <w:p w14:paraId="7DAD6301" w14:textId="77777777" w:rsidR="006C725D" w:rsidRPr="006C725D" w:rsidRDefault="006C725D" w:rsidP="006C725D">
      <w:pPr>
        <w:rPr>
          <w:sz w:val="24"/>
          <w:szCs w:val="24"/>
        </w:rPr>
      </w:pPr>
      <w:proofErr w:type="spellStart"/>
      <w:proofErr w:type="gramStart"/>
      <w:r w:rsidRPr="006C725D">
        <w:rPr>
          <w:sz w:val="24"/>
          <w:szCs w:val="24"/>
        </w:rPr>
        <w:t>plt.figure</w:t>
      </w:r>
      <w:proofErr w:type="spellEnd"/>
      <w:proofErr w:type="gramEnd"/>
      <w:r w:rsidRPr="006C725D">
        <w:rPr>
          <w:sz w:val="24"/>
          <w:szCs w:val="24"/>
        </w:rPr>
        <w:t>(</w:t>
      </w:r>
      <w:proofErr w:type="spellStart"/>
      <w:r w:rsidRPr="006C725D">
        <w:rPr>
          <w:sz w:val="24"/>
          <w:szCs w:val="24"/>
        </w:rPr>
        <w:t>figsize</w:t>
      </w:r>
      <w:proofErr w:type="spellEnd"/>
      <w:r w:rsidRPr="006C725D">
        <w:rPr>
          <w:sz w:val="24"/>
          <w:szCs w:val="24"/>
        </w:rPr>
        <w:t>=(8, 6))</w:t>
      </w:r>
    </w:p>
    <w:p w14:paraId="7FBC2B6C" w14:textId="77777777" w:rsidR="006C725D" w:rsidRPr="006C725D" w:rsidRDefault="006C725D" w:rsidP="006C725D">
      <w:pPr>
        <w:rPr>
          <w:sz w:val="24"/>
          <w:szCs w:val="24"/>
        </w:rPr>
      </w:pPr>
      <w:proofErr w:type="spellStart"/>
      <w:proofErr w:type="gramStart"/>
      <w:r w:rsidRPr="006C725D">
        <w:rPr>
          <w:sz w:val="24"/>
          <w:szCs w:val="24"/>
        </w:rPr>
        <w:t>sns.scatterplot</w:t>
      </w:r>
      <w:proofErr w:type="spellEnd"/>
      <w:proofErr w:type="gramEnd"/>
      <w:r w:rsidRPr="006C725D">
        <w:rPr>
          <w:sz w:val="24"/>
          <w:szCs w:val="24"/>
        </w:rPr>
        <w:t>(x=</w:t>
      </w:r>
      <w:proofErr w:type="spellStart"/>
      <w:r w:rsidRPr="006C725D">
        <w:rPr>
          <w:sz w:val="24"/>
          <w:szCs w:val="24"/>
        </w:rPr>
        <w:t>y_test</w:t>
      </w:r>
      <w:proofErr w:type="spellEnd"/>
      <w:r w:rsidRPr="006C725D">
        <w:rPr>
          <w:sz w:val="24"/>
          <w:szCs w:val="24"/>
        </w:rPr>
        <w:t>, y=</w:t>
      </w:r>
      <w:proofErr w:type="spellStart"/>
      <w:r w:rsidRPr="006C725D">
        <w:rPr>
          <w:sz w:val="24"/>
          <w:szCs w:val="24"/>
        </w:rPr>
        <w:t>y_pred_dnn</w:t>
      </w:r>
      <w:proofErr w:type="spellEnd"/>
      <w:r w:rsidRPr="006C725D">
        <w:rPr>
          <w:sz w:val="24"/>
          <w:szCs w:val="24"/>
        </w:rPr>
        <w:t>, label='DNNGP', color='blue')</w:t>
      </w:r>
    </w:p>
    <w:p w14:paraId="70DADD6B" w14:textId="77777777" w:rsidR="006C725D" w:rsidRPr="006C725D" w:rsidRDefault="006C725D" w:rsidP="006C725D">
      <w:pPr>
        <w:rPr>
          <w:sz w:val="24"/>
          <w:szCs w:val="24"/>
        </w:rPr>
      </w:pPr>
      <w:proofErr w:type="spellStart"/>
      <w:proofErr w:type="gramStart"/>
      <w:r w:rsidRPr="006C725D">
        <w:rPr>
          <w:sz w:val="24"/>
          <w:szCs w:val="24"/>
        </w:rPr>
        <w:t>sns.scatterplot</w:t>
      </w:r>
      <w:proofErr w:type="spellEnd"/>
      <w:proofErr w:type="gramEnd"/>
      <w:r w:rsidRPr="006C725D">
        <w:rPr>
          <w:sz w:val="24"/>
          <w:szCs w:val="24"/>
        </w:rPr>
        <w:t>(x=</w:t>
      </w:r>
      <w:proofErr w:type="spellStart"/>
      <w:r w:rsidRPr="006C725D">
        <w:rPr>
          <w:sz w:val="24"/>
          <w:szCs w:val="24"/>
        </w:rPr>
        <w:t>y_test</w:t>
      </w:r>
      <w:proofErr w:type="spellEnd"/>
      <w:r w:rsidRPr="006C725D">
        <w:rPr>
          <w:sz w:val="24"/>
          <w:szCs w:val="24"/>
        </w:rPr>
        <w:t>, y=</w:t>
      </w:r>
      <w:proofErr w:type="spellStart"/>
      <w:r w:rsidRPr="006C725D">
        <w:rPr>
          <w:sz w:val="24"/>
          <w:szCs w:val="24"/>
        </w:rPr>
        <w:t>y_pred_svr</w:t>
      </w:r>
      <w:proofErr w:type="spellEnd"/>
      <w:r w:rsidRPr="006C725D">
        <w:rPr>
          <w:sz w:val="24"/>
          <w:szCs w:val="24"/>
        </w:rPr>
        <w:t>, label='SVR', color='red')</w:t>
      </w:r>
    </w:p>
    <w:p w14:paraId="176D5692" w14:textId="77777777" w:rsidR="006C725D" w:rsidRPr="006C725D" w:rsidRDefault="006C725D" w:rsidP="006C725D">
      <w:pPr>
        <w:rPr>
          <w:sz w:val="24"/>
          <w:szCs w:val="24"/>
        </w:rPr>
      </w:pPr>
      <w:proofErr w:type="spellStart"/>
      <w:proofErr w:type="gramStart"/>
      <w:r w:rsidRPr="006C725D">
        <w:rPr>
          <w:sz w:val="24"/>
          <w:szCs w:val="24"/>
        </w:rPr>
        <w:t>plt.plot</w:t>
      </w:r>
      <w:proofErr w:type="spellEnd"/>
      <w:proofErr w:type="gramEnd"/>
      <w:r w:rsidRPr="006C725D">
        <w:rPr>
          <w:sz w:val="24"/>
          <w:szCs w:val="24"/>
        </w:rPr>
        <w:t>(</w:t>
      </w:r>
      <w:proofErr w:type="spellStart"/>
      <w:r w:rsidRPr="006C725D">
        <w:rPr>
          <w:sz w:val="24"/>
          <w:szCs w:val="24"/>
        </w:rPr>
        <w:t>y_test</w:t>
      </w:r>
      <w:proofErr w:type="spellEnd"/>
      <w:r w:rsidRPr="006C725D">
        <w:rPr>
          <w:sz w:val="24"/>
          <w:szCs w:val="24"/>
        </w:rPr>
        <w:t xml:space="preserve">, </w:t>
      </w:r>
      <w:proofErr w:type="spellStart"/>
      <w:r w:rsidRPr="006C725D">
        <w:rPr>
          <w:sz w:val="24"/>
          <w:szCs w:val="24"/>
        </w:rPr>
        <w:t>y_test</w:t>
      </w:r>
      <w:proofErr w:type="spellEnd"/>
      <w:r w:rsidRPr="006C725D">
        <w:rPr>
          <w:sz w:val="24"/>
          <w:szCs w:val="24"/>
        </w:rPr>
        <w:t xml:space="preserve">, color='black', </w:t>
      </w:r>
      <w:proofErr w:type="spellStart"/>
      <w:r w:rsidRPr="006C725D">
        <w:rPr>
          <w:sz w:val="24"/>
          <w:szCs w:val="24"/>
        </w:rPr>
        <w:t>linestyle</w:t>
      </w:r>
      <w:proofErr w:type="spellEnd"/>
      <w:r w:rsidRPr="006C725D">
        <w:rPr>
          <w:sz w:val="24"/>
          <w:szCs w:val="24"/>
        </w:rPr>
        <w:t>='--')  # Perfect predictions line</w:t>
      </w:r>
    </w:p>
    <w:p w14:paraId="589EECE3" w14:textId="77777777" w:rsidR="006C725D" w:rsidRPr="006C725D" w:rsidRDefault="006C725D" w:rsidP="006C725D">
      <w:pPr>
        <w:rPr>
          <w:sz w:val="24"/>
          <w:szCs w:val="24"/>
        </w:rPr>
      </w:pPr>
      <w:proofErr w:type="spellStart"/>
      <w:proofErr w:type="gramStart"/>
      <w:r w:rsidRPr="006C725D">
        <w:rPr>
          <w:sz w:val="24"/>
          <w:szCs w:val="24"/>
        </w:rPr>
        <w:t>tlplt.xlabel</w:t>
      </w:r>
      <w:proofErr w:type="spellEnd"/>
      <w:proofErr w:type="gramEnd"/>
      <w:r w:rsidRPr="006C725D">
        <w:rPr>
          <w:sz w:val="24"/>
          <w:szCs w:val="24"/>
        </w:rPr>
        <w:t>('Actual Values')</w:t>
      </w:r>
    </w:p>
    <w:p w14:paraId="63F2B61A" w14:textId="77777777" w:rsidR="006C725D" w:rsidRPr="006C725D" w:rsidRDefault="006C725D" w:rsidP="006C725D">
      <w:pPr>
        <w:rPr>
          <w:sz w:val="24"/>
          <w:szCs w:val="24"/>
        </w:rPr>
      </w:pPr>
      <w:proofErr w:type="spellStart"/>
      <w:proofErr w:type="gramStart"/>
      <w:r w:rsidRPr="006C725D">
        <w:rPr>
          <w:sz w:val="24"/>
          <w:szCs w:val="24"/>
        </w:rPr>
        <w:t>plt.ylabel</w:t>
      </w:r>
      <w:proofErr w:type="spellEnd"/>
      <w:proofErr w:type="gramEnd"/>
      <w:r w:rsidRPr="006C725D">
        <w:rPr>
          <w:sz w:val="24"/>
          <w:szCs w:val="24"/>
        </w:rPr>
        <w:t>('Predicted Values')</w:t>
      </w:r>
    </w:p>
    <w:p w14:paraId="7140E406" w14:textId="77777777" w:rsidR="006C725D" w:rsidRPr="006C725D" w:rsidRDefault="006C725D" w:rsidP="006C725D">
      <w:pPr>
        <w:rPr>
          <w:sz w:val="24"/>
          <w:szCs w:val="24"/>
        </w:rPr>
      </w:pPr>
      <w:proofErr w:type="spellStart"/>
      <w:proofErr w:type="gramStart"/>
      <w:r w:rsidRPr="006C725D">
        <w:rPr>
          <w:sz w:val="24"/>
          <w:szCs w:val="24"/>
        </w:rPr>
        <w:lastRenderedPageBreak/>
        <w:t>plt.title</w:t>
      </w:r>
      <w:proofErr w:type="spellEnd"/>
      <w:proofErr w:type="gramEnd"/>
      <w:r w:rsidRPr="006C725D">
        <w:rPr>
          <w:sz w:val="24"/>
          <w:szCs w:val="24"/>
        </w:rPr>
        <w:t>('Actual vs. Predicted Values')</w:t>
      </w:r>
    </w:p>
    <w:p w14:paraId="6178BF8D" w14:textId="77777777" w:rsidR="006C725D" w:rsidRPr="006C725D" w:rsidRDefault="006C725D" w:rsidP="006C725D">
      <w:pPr>
        <w:rPr>
          <w:sz w:val="24"/>
          <w:szCs w:val="24"/>
        </w:rPr>
      </w:pPr>
      <w:proofErr w:type="spellStart"/>
      <w:proofErr w:type="gramStart"/>
      <w:r w:rsidRPr="006C725D">
        <w:rPr>
          <w:sz w:val="24"/>
          <w:szCs w:val="24"/>
        </w:rPr>
        <w:t>plt.legend</w:t>
      </w:r>
      <w:proofErr w:type="spellEnd"/>
      <w:proofErr w:type="gramEnd"/>
      <w:r w:rsidRPr="006C725D">
        <w:rPr>
          <w:sz w:val="24"/>
          <w:szCs w:val="24"/>
        </w:rPr>
        <w:t>()</w:t>
      </w:r>
    </w:p>
    <w:p w14:paraId="70596A59" w14:textId="77777777" w:rsidR="006C725D" w:rsidRPr="006C725D" w:rsidRDefault="006C725D" w:rsidP="006C725D">
      <w:pPr>
        <w:rPr>
          <w:sz w:val="24"/>
          <w:szCs w:val="24"/>
        </w:rPr>
      </w:pPr>
      <w:proofErr w:type="spellStart"/>
      <w:proofErr w:type="gramStart"/>
      <w:r w:rsidRPr="006C725D">
        <w:rPr>
          <w:sz w:val="24"/>
          <w:szCs w:val="24"/>
        </w:rPr>
        <w:t>plt.show</w:t>
      </w:r>
      <w:proofErr w:type="spellEnd"/>
      <w:proofErr w:type="gramEnd"/>
      <w:r w:rsidRPr="006C725D">
        <w:rPr>
          <w:sz w:val="24"/>
          <w:szCs w:val="24"/>
        </w:rPr>
        <w:t>()</w:t>
      </w:r>
    </w:p>
    <w:p w14:paraId="3151C847" w14:textId="77777777" w:rsidR="006C725D" w:rsidRPr="006C725D" w:rsidRDefault="006C725D" w:rsidP="006C725D">
      <w:pPr>
        <w:rPr>
          <w:sz w:val="24"/>
          <w:szCs w:val="24"/>
        </w:rPr>
      </w:pPr>
    </w:p>
    <w:p w14:paraId="297D0DA8" w14:textId="77777777" w:rsidR="006C725D" w:rsidRPr="006C725D" w:rsidRDefault="006C725D" w:rsidP="006C725D">
      <w:pPr>
        <w:rPr>
          <w:sz w:val="24"/>
          <w:szCs w:val="24"/>
        </w:rPr>
      </w:pPr>
      <w:r w:rsidRPr="006C725D">
        <w:rPr>
          <w:sz w:val="24"/>
          <w:szCs w:val="24"/>
        </w:rPr>
        <w:t># Residual Plot</w:t>
      </w:r>
    </w:p>
    <w:p w14:paraId="3D81B2E8" w14:textId="77777777" w:rsidR="006C725D" w:rsidRPr="006C725D" w:rsidRDefault="006C725D" w:rsidP="006C725D">
      <w:pPr>
        <w:rPr>
          <w:sz w:val="24"/>
          <w:szCs w:val="24"/>
        </w:rPr>
      </w:pPr>
      <w:proofErr w:type="spellStart"/>
      <w:proofErr w:type="gramStart"/>
      <w:r w:rsidRPr="006C725D">
        <w:rPr>
          <w:sz w:val="24"/>
          <w:szCs w:val="24"/>
        </w:rPr>
        <w:t>plt.figure</w:t>
      </w:r>
      <w:proofErr w:type="spellEnd"/>
      <w:proofErr w:type="gramEnd"/>
      <w:r w:rsidRPr="006C725D">
        <w:rPr>
          <w:sz w:val="24"/>
          <w:szCs w:val="24"/>
        </w:rPr>
        <w:t>(</w:t>
      </w:r>
      <w:proofErr w:type="spellStart"/>
      <w:r w:rsidRPr="006C725D">
        <w:rPr>
          <w:sz w:val="24"/>
          <w:szCs w:val="24"/>
        </w:rPr>
        <w:t>figsize</w:t>
      </w:r>
      <w:proofErr w:type="spellEnd"/>
      <w:r w:rsidRPr="006C725D">
        <w:rPr>
          <w:sz w:val="24"/>
          <w:szCs w:val="24"/>
        </w:rPr>
        <w:t>=(8, 6))</w:t>
      </w:r>
    </w:p>
    <w:p w14:paraId="33B9560F" w14:textId="77777777" w:rsidR="006C725D" w:rsidRPr="006C725D" w:rsidRDefault="006C725D" w:rsidP="006C725D">
      <w:pPr>
        <w:rPr>
          <w:sz w:val="24"/>
          <w:szCs w:val="24"/>
        </w:rPr>
      </w:pPr>
      <w:proofErr w:type="spellStart"/>
      <w:proofErr w:type="gramStart"/>
      <w:r w:rsidRPr="006C725D">
        <w:rPr>
          <w:sz w:val="24"/>
          <w:szCs w:val="24"/>
        </w:rPr>
        <w:t>sns.histplot</w:t>
      </w:r>
      <w:proofErr w:type="spellEnd"/>
      <w:proofErr w:type="gramEnd"/>
      <w:r w:rsidRPr="006C725D">
        <w:rPr>
          <w:sz w:val="24"/>
          <w:szCs w:val="24"/>
        </w:rPr>
        <w:t>(</w:t>
      </w:r>
      <w:proofErr w:type="spellStart"/>
      <w:r w:rsidRPr="006C725D">
        <w:rPr>
          <w:sz w:val="24"/>
          <w:szCs w:val="24"/>
        </w:rPr>
        <w:t>y_test</w:t>
      </w:r>
      <w:proofErr w:type="spellEnd"/>
      <w:r w:rsidRPr="006C725D">
        <w:rPr>
          <w:sz w:val="24"/>
          <w:szCs w:val="24"/>
        </w:rPr>
        <w:t xml:space="preserve"> - </w:t>
      </w:r>
      <w:proofErr w:type="spellStart"/>
      <w:r w:rsidRPr="006C725D">
        <w:rPr>
          <w:sz w:val="24"/>
          <w:szCs w:val="24"/>
        </w:rPr>
        <w:t>y_pred_dnn</w:t>
      </w:r>
      <w:proofErr w:type="spellEnd"/>
      <w:r w:rsidRPr="006C725D">
        <w:rPr>
          <w:sz w:val="24"/>
          <w:szCs w:val="24"/>
        </w:rPr>
        <w:t xml:space="preserve">, bins=30, </w:t>
      </w:r>
      <w:proofErr w:type="spellStart"/>
      <w:r w:rsidRPr="006C725D">
        <w:rPr>
          <w:sz w:val="24"/>
          <w:szCs w:val="24"/>
        </w:rPr>
        <w:t>kde</w:t>
      </w:r>
      <w:proofErr w:type="spellEnd"/>
      <w:r w:rsidRPr="006C725D">
        <w:rPr>
          <w:sz w:val="24"/>
          <w:szCs w:val="24"/>
        </w:rPr>
        <w:t>=True, color='blue', label='DNNGP Residuals')</w:t>
      </w:r>
    </w:p>
    <w:p w14:paraId="682746E0" w14:textId="77777777" w:rsidR="006C725D" w:rsidRPr="006C725D" w:rsidRDefault="006C725D" w:rsidP="006C725D">
      <w:pPr>
        <w:rPr>
          <w:sz w:val="24"/>
          <w:szCs w:val="24"/>
        </w:rPr>
      </w:pPr>
      <w:proofErr w:type="spellStart"/>
      <w:proofErr w:type="gramStart"/>
      <w:r w:rsidRPr="006C725D">
        <w:rPr>
          <w:sz w:val="24"/>
          <w:szCs w:val="24"/>
        </w:rPr>
        <w:t>sns.histplot</w:t>
      </w:r>
      <w:proofErr w:type="spellEnd"/>
      <w:proofErr w:type="gramEnd"/>
      <w:r w:rsidRPr="006C725D">
        <w:rPr>
          <w:sz w:val="24"/>
          <w:szCs w:val="24"/>
        </w:rPr>
        <w:t>(</w:t>
      </w:r>
      <w:proofErr w:type="spellStart"/>
      <w:r w:rsidRPr="006C725D">
        <w:rPr>
          <w:sz w:val="24"/>
          <w:szCs w:val="24"/>
        </w:rPr>
        <w:t>y_test</w:t>
      </w:r>
      <w:proofErr w:type="spellEnd"/>
      <w:r w:rsidRPr="006C725D">
        <w:rPr>
          <w:sz w:val="24"/>
          <w:szCs w:val="24"/>
        </w:rPr>
        <w:t xml:space="preserve"> - </w:t>
      </w:r>
      <w:proofErr w:type="spellStart"/>
      <w:r w:rsidRPr="006C725D">
        <w:rPr>
          <w:sz w:val="24"/>
          <w:szCs w:val="24"/>
        </w:rPr>
        <w:t>y_pred_svr</w:t>
      </w:r>
      <w:proofErr w:type="spellEnd"/>
      <w:r w:rsidRPr="006C725D">
        <w:rPr>
          <w:sz w:val="24"/>
          <w:szCs w:val="24"/>
        </w:rPr>
        <w:t xml:space="preserve">, bins=30, </w:t>
      </w:r>
      <w:proofErr w:type="spellStart"/>
      <w:r w:rsidRPr="006C725D">
        <w:rPr>
          <w:sz w:val="24"/>
          <w:szCs w:val="24"/>
        </w:rPr>
        <w:t>kde</w:t>
      </w:r>
      <w:proofErr w:type="spellEnd"/>
      <w:r w:rsidRPr="006C725D">
        <w:rPr>
          <w:sz w:val="24"/>
          <w:szCs w:val="24"/>
        </w:rPr>
        <w:t>=True, color='red', label='SVR Residuals')</w:t>
      </w:r>
    </w:p>
    <w:p w14:paraId="45D6FFE1" w14:textId="77777777" w:rsidR="006C725D" w:rsidRPr="006C725D" w:rsidRDefault="006C725D" w:rsidP="006C725D">
      <w:pPr>
        <w:rPr>
          <w:sz w:val="24"/>
          <w:szCs w:val="24"/>
        </w:rPr>
      </w:pPr>
      <w:proofErr w:type="spellStart"/>
      <w:proofErr w:type="gramStart"/>
      <w:r w:rsidRPr="006C725D">
        <w:rPr>
          <w:sz w:val="24"/>
          <w:szCs w:val="24"/>
        </w:rPr>
        <w:t>plt.xlabel</w:t>
      </w:r>
      <w:proofErr w:type="spellEnd"/>
      <w:proofErr w:type="gramEnd"/>
      <w:r w:rsidRPr="006C725D">
        <w:rPr>
          <w:sz w:val="24"/>
          <w:szCs w:val="24"/>
        </w:rPr>
        <w:t>('Residuals')</w:t>
      </w:r>
    </w:p>
    <w:p w14:paraId="642321EB" w14:textId="77777777" w:rsidR="006C725D" w:rsidRPr="006C725D" w:rsidRDefault="006C725D" w:rsidP="006C725D">
      <w:pPr>
        <w:rPr>
          <w:sz w:val="24"/>
          <w:szCs w:val="24"/>
        </w:rPr>
      </w:pPr>
      <w:proofErr w:type="spellStart"/>
      <w:proofErr w:type="gramStart"/>
      <w:r w:rsidRPr="006C725D">
        <w:rPr>
          <w:sz w:val="24"/>
          <w:szCs w:val="24"/>
        </w:rPr>
        <w:t>plt.title</w:t>
      </w:r>
      <w:proofErr w:type="spellEnd"/>
      <w:proofErr w:type="gramEnd"/>
      <w:r w:rsidRPr="006C725D">
        <w:rPr>
          <w:sz w:val="24"/>
          <w:szCs w:val="24"/>
        </w:rPr>
        <w:t>('Residual Distribution')</w:t>
      </w:r>
    </w:p>
    <w:p w14:paraId="32D923A4" w14:textId="77777777" w:rsidR="006C725D" w:rsidRPr="006C725D" w:rsidRDefault="006C725D" w:rsidP="006C725D">
      <w:pPr>
        <w:rPr>
          <w:sz w:val="24"/>
          <w:szCs w:val="24"/>
        </w:rPr>
      </w:pPr>
      <w:proofErr w:type="spellStart"/>
      <w:proofErr w:type="gramStart"/>
      <w:r w:rsidRPr="006C725D">
        <w:rPr>
          <w:sz w:val="24"/>
          <w:szCs w:val="24"/>
        </w:rPr>
        <w:t>plt.legend</w:t>
      </w:r>
      <w:proofErr w:type="spellEnd"/>
      <w:proofErr w:type="gramEnd"/>
      <w:r w:rsidRPr="006C725D">
        <w:rPr>
          <w:sz w:val="24"/>
          <w:szCs w:val="24"/>
        </w:rPr>
        <w:t>()</w:t>
      </w:r>
    </w:p>
    <w:p w14:paraId="09C421F5" w14:textId="4F391A4D" w:rsidR="00F67C8B" w:rsidRDefault="006C725D" w:rsidP="006C725D">
      <w:pPr>
        <w:rPr>
          <w:sz w:val="24"/>
          <w:szCs w:val="24"/>
        </w:rPr>
      </w:pPr>
      <w:proofErr w:type="spellStart"/>
      <w:proofErr w:type="gramStart"/>
      <w:r w:rsidRPr="006C725D">
        <w:rPr>
          <w:sz w:val="24"/>
          <w:szCs w:val="24"/>
        </w:rPr>
        <w:t>plt.show</w:t>
      </w:r>
      <w:proofErr w:type="spellEnd"/>
      <w:proofErr w:type="gramEnd"/>
      <w:r w:rsidRPr="006C725D">
        <w:rPr>
          <w:sz w:val="24"/>
          <w:szCs w:val="24"/>
        </w:rPr>
        <w:t>()</w:t>
      </w:r>
    </w:p>
    <w:p w14:paraId="6A2C3434" w14:textId="77777777" w:rsidR="00F67C8B" w:rsidRDefault="00F67C8B" w:rsidP="00F67C8B">
      <w:pPr>
        <w:rPr>
          <w:sz w:val="24"/>
          <w:szCs w:val="24"/>
        </w:rPr>
      </w:pPr>
    </w:p>
    <w:p w14:paraId="51776D4C" w14:textId="77777777" w:rsidR="00F67C8B" w:rsidRDefault="00F67C8B" w:rsidP="00F67C8B">
      <w:pPr>
        <w:rPr>
          <w:sz w:val="24"/>
          <w:szCs w:val="24"/>
        </w:rPr>
      </w:pPr>
    </w:p>
    <w:p w14:paraId="025FDE22" w14:textId="77777777" w:rsidR="00F67C8B" w:rsidRDefault="00F67C8B" w:rsidP="00F67C8B">
      <w:pPr>
        <w:rPr>
          <w:sz w:val="24"/>
          <w:szCs w:val="24"/>
        </w:rPr>
      </w:pPr>
    </w:p>
    <w:p w14:paraId="5A83689A" w14:textId="77777777" w:rsidR="00F67C8B" w:rsidRDefault="00F67C8B" w:rsidP="00F67C8B">
      <w:pPr>
        <w:rPr>
          <w:sz w:val="24"/>
          <w:szCs w:val="24"/>
        </w:rPr>
      </w:pPr>
    </w:p>
    <w:p w14:paraId="7D34A554" w14:textId="77777777" w:rsidR="00F67C8B" w:rsidRDefault="00F67C8B" w:rsidP="00F67C8B">
      <w:pPr>
        <w:rPr>
          <w:sz w:val="24"/>
          <w:szCs w:val="24"/>
        </w:rPr>
      </w:pPr>
    </w:p>
    <w:p w14:paraId="07B32606" w14:textId="77777777" w:rsidR="00F67C8B" w:rsidRDefault="00F67C8B" w:rsidP="00F67C8B">
      <w:pPr>
        <w:rPr>
          <w:sz w:val="24"/>
          <w:szCs w:val="24"/>
        </w:rPr>
      </w:pPr>
    </w:p>
    <w:p w14:paraId="1DC83B17" w14:textId="77777777" w:rsidR="00F67C8B" w:rsidRDefault="00F67C8B" w:rsidP="00F67C8B">
      <w:pPr>
        <w:rPr>
          <w:sz w:val="24"/>
          <w:szCs w:val="24"/>
        </w:rPr>
      </w:pPr>
    </w:p>
    <w:p w14:paraId="1532C8AB" w14:textId="77777777" w:rsidR="00F67C8B" w:rsidRDefault="00F67C8B" w:rsidP="00F67C8B">
      <w:pPr>
        <w:rPr>
          <w:sz w:val="24"/>
          <w:szCs w:val="24"/>
        </w:rPr>
      </w:pPr>
    </w:p>
    <w:p w14:paraId="03C9242C" w14:textId="77777777" w:rsidR="00F67C8B" w:rsidRDefault="00F67C8B" w:rsidP="00F67C8B">
      <w:pPr>
        <w:rPr>
          <w:sz w:val="24"/>
          <w:szCs w:val="24"/>
        </w:rPr>
      </w:pPr>
    </w:p>
    <w:p w14:paraId="20851D68" w14:textId="77777777" w:rsidR="00F67C8B" w:rsidRDefault="00F67C8B" w:rsidP="00F67C8B">
      <w:pPr>
        <w:rPr>
          <w:sz w:val="24"/>
          <w:szCs w:val="24"/>
        </w:rPr>
      </w:pPr>
    </w:p>
    <w:p w14:paraId="1BD7A05B" w14:textId="77777777" w:rsidR="00F67C8B" w:rsidRDefault="00F67C8B" w:rsidP="00F67C8B">
      <w:pPr>
        <w:rPr>
          <w:sz w:val="24"/>
          <w:szCs w:val="24"/>
        </w:rPr>
      </w:pPr>
    </w:p>
    <w:p w14:paraId="49D7B7F5" w14:textId="77777777" w:rsidR="00F67C8B" w:rsidRDefault="00F67C8B" w:rsidP="00F67C8B">
      <w:pPr>
        <w:rPr>
          <w:sz w:val="24"/>
          <w:szCs w:val="24"/>
        </w:rPr>
      </w:pPr>
    </w:p>
    <w:p w14:paraId="1F6F5378" w14:textId="77777777" w:rsidR="00F67C8B" w:rsidRDefault="00F67C8B" w:rsidP="00F67C8B">
      <w:pPr>
        <w:rPr>
          <w:sz w:val="24"/>
          <w:szCs w:val="24"/>
        </w:rPr>
      </w:pPr>
    </w:p>
    <w:p w14:paraId="799E39D2" w14:textId="77777777" w:rsidR="006C725D" w:rsidRDefault="006C725D" w:rsidP="00F67C8B">
      <w:pPr>
        <w:pStyle w:val="Heading2"/>
        <w:rPr>
          <w:color w:val="000000" w:themeColor="text1"/>
          <w:sz w:val="24"/>
          <w:szCs w:val="24"/>
        </w:rPr>
      </w:pPr>
    </w:p>
    <w:p w14:paraId="2D5E38DF" w14:textId="3A6CC3BF" w:rsidR="002B484E" w:rsidRPr="006C725D" w:rsidRDefault="00000000" w:rsidP="00F67C8B">
      <w:pPr>
        <w:pStyle w:val="Heading2"/>
        <w:rPr>
          <w:color w:val="000000" w:themeColor="text1"/>
          <w:sz w:val="38"/>
          <w:szCs w:val="38"/>
          <w:u w:val="single"/>
        </w:rPr>
      </w:pPr>
      <w:r w:rsidRPr="006C725D">
        <w:rPr>
          <w:color w:val="000000" w:themeColor="text1"/>
          <w:sz w:val="38"/>
          <w:szCs w:val="38"/>
          <w:u w:val="single"/>
        </w:rPr>
        <w:t>4. Execution</w:t>
      </w:r>
    </w:p>
    <w:p w14:paraId="12B88613" w14:textId="77777777" w:rsidR="002B484E" w:rsidRPr="006C725D" w:rsidRDefault="00000000" w:rsidP="00F67C8B">
      <w:pPr>
        <w:rPr>
          <w:sz w:val="26"/>
          <w:szCs w:val="26"/>
        </w:rPr>
      </w:pPr>
      <w:r w:rsidRPr="006C725D">
        <w:rPr>
          <w:b/>
          <w:bCs/>
          <w:sz w:val="26"/>
          <w:szCs w:val="26"/>
        </w:rPr>
        <w:t>Steps performed</w:t>
      </w:r>
      <w:r w:rsidRPr="006C725D">
        <w:rPr>
          <w:sz w:val="26"/>
          <w:szCs w:val="26"/>
        </w:rPr>
        <w:t>:</w:t>
      </w:r>
      <w:r w:rsidRPr="006C725D">
        <w:rPr>
          <w:sz w:val="26"/>
          <w:szCs w:val="26"/>
        </w:rPr>
        <w:br/>
        <w:t>🔹 Load &amp; Merge Data: Combine wheat599_pc95.tsv (features) with wheat1.tsv (target values).</w:t>
      </w:r>
      <w:r w:rsidRPr="006C725D">
        <w:rPr>
          <w:sz w:val="26"/>
          <w:szCs w:val="26"/>
        </w:rPr>
        <w:br/>
        <w:t>🔹 Feature Scaling: Standardize PC1-PC251 values using StandardScaler().</w:t>
      </w:r>
      <w:r w:rsidRPr="006C725D">
        <w:rPr>
          <w:sz w:val="26"/>
          <w:szCs w:val="26"/>
        </w:rPr>
        <w:br/>
        <w:t>🔹 Train-Test Split: 80% training, 20% testing to validate performance.</w:t>
      </w:r>
      <w:r w:rsidRPr="006C725D">
        <w:rPr>
          <w:sz w:val="26"/>
          <w:szCs w:val="26"/>
        </w:rPr>
        <w:br/>
        <w:t>🔹 DNNGP Training: 50 epochs, batch size 32, Adam optimizer for training.</w:t>
      </w:r>
      <w:r w:rsidRPr="006C725D">
        <w:rPr>
          <w:sz w:val="26"/>
          <w:szCs w:val="26"/>
        </w:rPr>
        <w:br/>
        <w:t>🔹 SVR Training: Fit Support Vector Regression on the same dataset.</w:t>
      </w:r>
      <w:r w:rsidRPr="006C725D">
        <w:rPr>
          <w:sz w:val="26"/>
          <w:szCs w:val="26"/>
        </w:rPr>
        <w:br/>
        <w:t>🔹 Performance Evaluation: Compare MSE and R² scores between DNNGP vs. SVR.</w:t>
      </w:r>
    </w:p>
    <w:p w14:paraId="452370E8" w14:textId="77777777" w:rsidR="006C725D" w:rsidRPr="006C725D" w:rsidRDefault="006C725D" w:rsidP="00F67C8B">
      <w:pPr>
        <w:rPr>
          <w:sz w:val="26"/>
          <w:szCs w:val="26"/>
        </w:rPr>
      </w:pPr>
    </w:p>
    <w:p w14:paraId="4BFC502F" w14:textId="77777777" w:rsidR="002B484E" w:rsidRPr="006C725D" w:rsidRDefault="00000000">
      <w:pPr>
        <w:pStyle w:val="Heading2"/>
        <w:rPr>
          <w:color w:val="000000" w:themeColor="text1"/>
        </w:rPr>
      </w:pPr>
      <w:r w:rsidRPr="006C725D">
        <w:rPr>
          <w:color w:val="000000" w:themeColor="text1"/>
        </w:rPr>
        <w:t>5. Results &amp; Comparison</w:t>
      </w:r>
    </w:p>
    <w:p w14:paraId="5EAC32B5" w14:textId="77777777" w:rsidR="00F67C8B" w:rsidRPr="006C725D" w:rsidRDefault="00F67C8B" w:rsidP="00F67C8B">
      <w:pPr>
        <w:rPr>
          <w:sz w:val="26"/>
          <w:szCs w:val="26"/>
        </w:rPr>
      </w:pPr>
    </w:p>
    <w:tbl>
      <w:tblPr>
        <w:tblStyle w:val="TableGrid"/>
        <w:tblW w:w="0" w:type="auto"/>
        <w:tblLook w:val="04A0" w:firstRow="1" w:lastRow="0" w:firstColumn="1" w:lastColumn="0" w:noHBand="0" w:noVBand="1"/>
      </w:tblPr>
      <w:tblGrid>
        <w:gridCol w:w="2880"/>
        <w:gridCol w:w="2880"/>
        <w:gridCol w:w="2880"/>
      </w:tblGrid>
      <w:tr w:rsidR="002B484E" w:rsidRPr="006C725D" w14:paraId="4231CF44" w14:textId="77777777" w:rsidTr="00F67C8B">
        <w:tc>
          <w:tcPr>
            <w:tcW w:w="2880" w:type="dxa"/>
          </w:tcPr>
          <w:p w14:paraId="299CE747" w14:textId="77777777" w:rsidR="002B484E" w:rsidRPr="006C725D" w:rsidRDefault="00000000">
            <w:pPr>
              <w:rPr>
                <w:sz w:val="26"/>
                <w:szCs w:val="26"/>
              </w:rPr>
            </w:pPr>
            <w:r w:rsidRPr="006C725D">
              <w:rPr>
                <w:sz w:val="26"/>
                <w:szCs w:val="26"/>
              </w:rPr>
              <w:t>Model</w:t>
            </w:r>
          </w:p>
        </w:tc>
        <w:tc>
          <w:tcPr>
            <w:tcW w:w="2880" w:type="dxa"/>
          </w:tcPr>
          <w:p w14:paraId="03615E39" w14:textId="77777777" w:rsidR="002B484E" w:rsidRPr="006C725D" w:rsidRDefault="00000000">
            <w:pPr>
              <w:rPr>
                <w:sz w:val="26"/>
                <w:szCs w:val="26"/>
              </w:rPr>
            </w:pPr>
            <w:r w:rsidRPr="006C725D">
              <w:rPr>
                <w:sz w:val="26"/>
                <w:szCs w:val="26"/>
              </w:rPr>
              <w:t>Mean Squared Error (MSE)</w:t>
            </w:r>
          </w:p>
        </w:tc>
        <w:tc>
          <w:tcPr>
            <w:tcW w:w="2880" w:type="dxa"/>
          </w:tcPr>
          <w:p w14:paraId="49685280" w14:textId="77777777" w:rsidR="002B484E" w:rsidRPr="006C725D" w:rsidRDefault="00000000">
            <w:pPr>
              <w:rPr>
                <w:sz w:val="26"/>
                <w:szCs w:val="26"/>
              </w:rPr>
            </w:pPr>
            <w:r w:rsidRPr="006C725D">
              <w:rPr>
                <w:sz w:val="26"/>
                <w:szCs w:val="26"/>
              </w:rPr>
              <w:t>R² Score (Higher = Better)</w:t>
            </w:r>
          </w:p>
        </w:tc>
      </w:tr>
      <w:tr w:rsidR="002B484E" w:rsidRPr="006C725D" w14:paraId="453F8A99" w14:textId="77777777" w:rsidTr="00F67C8B">
        <w:tc>
          <w:tcPr>
            <w:tcW w:w="2880" w:type="dxa"/>
          </w:tcPr>
          <w:p w14:paraId="0BE94A95" w14:textId="77777777" w:rsidR="002B484E" w:rsidRPr="006C725D" w:rsidRDefault="00000000">
            <w:pPr>
              <w:rPr>
                <w:sz w:val="26"/>
                <w:szCs w:val="26"/>
              </w:rPr>
            </w:pPr>
            <w:r w:rsidRPr="006C725D">
              <w:rPr>
                <w:sz w:val="26"/>
                <w:szCs w:val="26"/>
              </w:rPr>
              <w:t>DNNGP (Deep Learning)</w:t>
            </w:r>
          </w:p>
        </w:tc>
        <w:tc>
          <w:tcPr>
            <w:tcW w:w="2880" w:type="dxa"/>
          </w:tcPr>
          <w:p w14:paraId="0FDEF8AB" w14:textId="77777777" w:rsidR="002B484E" w:rsidRPr="006C725D" w:rsidRDefault="00000000">
            <w:pPr>
              <w:rPr>
                <w:sz w:val="26"/>
                <w:szCs w:val="26"/>
              </w:rPr>
            </w:pPr>
            <w:r w:rsidRPr="006C725D">
              <w:rPr>
                <w:sz w:val="26"/>
                <w:szCs w:val="26"/>
              </w:rPr>
              <w:t>0.695</w:t>
            </w:r>
          </w:p>
        </w:tc>
        <w:tc>
          <w:tcPr>
            <w:tcW w:w="2880" w:type="dxa"/>
          </w:tcPr>
          <w:p w14:paraId="77F676FC" w14:textId="77777777" w:rsidR="002B484E" w:rsidRPr="006C725D" w:rsidRDefault="00000000">
            <w:pPr>
              <w:rPr>
                <w:sz w:val="26"/>
                <w:szCs w:val="26"/>
              </w:rPr>
            </w:pPr>
            <w:r w:rsidRPr="006C725D">
              <w:rPr>
                <w:sz w:val="26"/>
                <w:szCs w:val="26"/>
              </w:rPr>
              <w:t>0.269</w:t>
            </w:r>
          </w:p>
        </w:tc>
      </w:tr>
      <w:tr w:rsidR="002B484E" w:rsidRPr="006C725D" w14:paraId="61D047D6" w14:textId="77777777" w:rsidTr="00F67C8B">
        <w:tc>
          <w:tcPr>
            <w:tcW w:w="2880" w:type="dxa"/>
          </w:tcPr>
          <w:p w14:paraId="31B4DC89" w14:textId="77777777" w:rsidR="002B484E" w:rsidRPr="006C725D" w:rsidRDefault="00000000">
            <w:pPr>
              <w:rPr>
                <w:sz w:val="26"/>
                <w:szCs w:val="26"/>
              </w:rPr>
            </w:pPr>
            <w:r w:rsidRPr="006C725D">
              <w:rPr>
                <w:sz w:val="26"/>
                <w:szCs w:val="26"/>
              </w:rPr>
              <w:t>SVR (Support Vector)</w:t>
            </w:r>
          </w:p>
        </w:tc>
        <w:tc>
          <w:tcPr>
            <w:tcW w:w="2880" w:type="dxa"/>
          </w:tcPr>
          <w:p w14:paraId="027D3C28" w14:textId="77777777" w:rsidR="002B484E" w:rsidRPr="006C725D" w:rsidRDefault="00000000">
            <w:pPr>
              <w:rPr>
                <w:sz w:val="26"/>
                <w:szCs w:val="26"/>
              </w:rPr>
            </w:pPr>
            <w:r w:rsidRPr="006C725D">
              <w:rPr>
                <w:sz w:val="26"/>
                <w:szCs w:val="26"/>
              </w:rPr>
              <w:t>0.641</w:t>
            </w:r>
          </w:p>
        </w:tc>
        <w:tc>
          <w:tcPr>
            <w:tcW w:w="2880" w:type="dxa"/>
          </w:tcPr>
          <w:p w14:paraId="1979697B" w14:textId="77777777" w:rsidR="002B484E" w:rsidRPr="006C725D" w:rsidRDefault="00000000">
            <w:pPr>
              <w:rPr>
                <w:sz w:val="26"/>
                <w:szCs w:val="26"/>
              </w:rPr>
            </w:pPr>
            <w:r w:rsidRPr="006C725D">
              <w:rPr>
                <w:sz w:val="26"/>
                <w:szCs w:val="26"/>
              </w:rPr>
              <w:t>0.326</w:t>
            </w:r>
          </w:p>
        </w:tc>
      </w:tr>
    </w:tbl>
    <w:p w14:paraId="016A8A34" w14:textId="77777777" w:rsidR="00F67C8B" w:rsidRPr="006C725D" w:rsidRDefault="00F67C8B">
      <w:pPr>
        <w:pStyle w:val="Heading3"/>
        <w:rPr>
          <w:color w:val="000000" w:themeColor="text1"/>
          <w:sz w:val="26"/>
          <w:szCs w:val="26"/>
        </w:rPr>
      </w:pPr>
    </w:p>
    <w:p w14:paraId="0E60B769" w14:textId="3B81E63D" w:rsidR="002B484E" w:rsidRPr="006C725D" w:rsidRDefault="00000000">
      <w:pPr>
        <w:pStyle w:val="Heading3"/>
        <w:rPr>
          <w:color w:val="000000" w:themeColor="text1"/>
          <w:sz w:val="26"/>
          <w:szCs w:val="26"/>
        </w:rPr>
      </w:pPr>
      <w:r w:rsidRPr="006C725D">
        <w:rPr>
          <w:color w:val="000000" w:themeColor="text1"/>
          <w:sz w:val="26"/>
          <w:szCs w:val="26"/>
        </w:rPr>
        <w:t>Observations:</w:t>
      </w:r>
    </w:p>
    <w:p w14:paraId="5163A2A7" w14:textId="77777777" w:rsidR="00F67C8B" w:rsidRPr="006C725D" w:rsidRDefault="00000000" w:rsidP="00F67C8B">
      <w:pPr>
        <w:pStyle w:val="ListParagraph"/>
        <w:numPr>
          <w:ilvl w:val="0"/>
          <w:numId w:val="10"/>
        </w:numPr>
        <w:rPr>
          <w:sz w:val="26"/>
          <w:szCs w:val="26"/>
        </w:rPr>
      </w:pPr>
      <w:r w:rsidRPr="006C725D">
        <w:rPr>
          <w:sz w:val="26"/>
          <w:szCs w:val="26"/>
        </w:rPr>
        <w:t>SVR outperformed DNNGP, showing lower error (MSE) and higher accuracy (R² score).</w:t>
      </w:r>
    </w:p>
    <w:p w14:paraId="79F80918" w14:textId="77777777" w:rsidR="00F67C8B" w:rsidRPr="006C725D" w:rsidRDefault="00000000" w:rsidP="00F67C8B">
      <w:pPr>
        <w:pStyle w:val="ListParagraph"/>
        <w:numPr>
          <w:ilvl w:val="0"/>
          <w:numId w:val="10"/>
        </w:numPr>
        <w:rPr>
          <w:sz w:val="26"/>
          <w:szCs w:val="26"/>
        </w:rPr>
      </w:pPr>
      <w:r w:rsidRPr="006C725D">
        <w:rPr>
          <w:sz w:val="26"/>
          <w:szCs w:val="26"/>
        </w:rPr>
        <w:t xml:space="preserve"> Deep Learning models may require hyperparameter tuning to achieve better performance.</w:t>
      </w:r>
    </w:p>
    <w:p w14:paraId="2F68E261" w14:textId="05ED418A" w:rsidR="002B484E" w:rsidRPr="006C725D" w:rsidRDefault="00000000" w:rsidP="00F67C8B">
      <w:pPr>
        <w:pStyle w:val="ListParagraph"/>
        <w:numPr>
          <w:ilvl w:val="0"/>
          <w:numId w:val="10"/>
        </w:numPr>
        <w:rPr>
          <w:sz w:val="26"/>
          <w:szCs w:val="26"/>
        </w:rPr>
      </w:pPr>
      <w:r w:rsidRPr="006C725D">
        <w:rPr>
          <w:sz w:val="26"/>
          <w:szCs w:val="26"/>
        </w:rPr>
        <w:t xml:space="preserve"> Feature selection (reducing dimensions or selecting relevant PCs) may improve results.</w:t>
      </w:r>
    </w:p>
    <w:p w14:paraId="3DA548EB" w14:textId="24979D11" w:rsidR="002B484E" w:rsidRPr="006C725D" w:rsidRDefault="002B484E">
      <w:pPr>
        <w:rPr>
          <w:sz w:val="28"/>
          <w:szCs w:val="28"/>
        </w:rPr>
      </w:pPr>
    </w:p>
    <w:sectPr w:rsidR="002B484E" w:rsidRPr="006C72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660346"/>
    <w:multiLevelType w:val="hybridMultilevel"/>
    <w:tmpl w:val="80363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9360010">
    <w:abstractNumId w:val="8"/>
  </w:num>
  <w:num w:numId="2" w16cid:durableId="167717129">
    <w:abstractNumId w:val="6"/>
  </w:num>
  <w:num w:numId="3" w16cid:durableId="1986548380">
    <w:abstractNumId w:val="5"/>
  </w:num>
  <w:num w:numId="4" w16cid:durableId="2097945332">
    <w:abstractNumId w:val="4"/>
  </w:num>
  <w:num w:numId="5" w16cid:durableId="1675259538">
    <w:abstractNumId w:val="7"/>
  </w:num>
  <w:num w:numId="6" w16cid:durableId="1965694101">
    <w:abstractNumId w:val="3"/>
  </w:num>
  <w:num w:numId="7" w16cid:durableId="1161122259">
    <w:abstractNumId w:val="2"/>
  </w:num>
  <w:num w:numId="8" w16cid:durableId="1769693465">
    <w:abstractNumId w:val="1"/>
  </w:num>
  <w:num w:numId="9" w16cid:durableId="843015811">
    <w:abstractNumId w:val="0"/>
  </w:num>
  <w:num w:numId="10" w16cid:durableId="1320816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484E"/>
    <w:rsid w:val="00326F90"/>
    <w:rsid w:val="006C725D"/>
    <w:rsid w:val="00947F24"/>
    <w:rsid w:val="00AA1D8D"/>
    <w:rsid w:val="00B47730"/>
    <w:rsid w:val="00CB0664"/>
    <w:rsid w:val="00F67C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62FE9"/>
  <w14:defaultImageDpi w14:val="300"/>
  <w15:docId w15:val="{AE025F69-D5D1-4D61-BC10-6A4CFBE2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Vaishnavi Togari</cp:lastModifiedBy>
  <cp:revision>3</cp:revision>
  <cp:lastPrinted>2025-02-19T15:42:00Z</cp:lastPrinted>
  <dcterms:created xsi:type="dcterms:W3CDTF">2013-12-23T23:15:00Z</dcterms:created>
  <dcterms:modified xsi:type="dcterms:W3CDTF">2025-02-19T15:42:00Z</dcterms:modified>
  <cp:category/>
</cp:coreProperties>
</file>